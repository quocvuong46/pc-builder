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02442E">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br w:type="textWrapping"/>
      </w:r>
      <w:r>
        <w:rPr>
          <w:rFonts w:hint="default" w:ascii="Times New Roman" w:hAnsi="Times New Roman" w:cs="Times New Roman"/>
          <w:b/>
          <w:bCs/>
          <w:sz w:val="28"/>
          <w:szCs w:val="28"/>
          <w:lang w:val="en-US"/>
        </w:rPr>
        <w:t>TRƯỜNG ĐẠI HỌC ĐÀ LẠT</w:t>
      </w:r>
    </w:p>
    <w:p w14:paraId="11819E7E">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KHOA CÔNG NGHỆ THÔNG TIN</w:t>
      </w:r>
    </w:p>
    <w:p w14:paraId="32D41FD7">
      <w:pPr>
        <w:jc w:val="center"/>
        <w:rPr>
          <w:rFonts w:hint="default" w:ascii="Times New Roman" w:hAnsi="Times New Roman" w:cs="Times New Roman"/>
          <w:b/>
          <w:bCs/>
          <w:sz w:val="40"/>
          <w:szCs w:val="40"/>
          <w:lang w:val="en-US"/>
        </w:rPr>
      </w:pPr>
    </w:p>
    <w:p w14:paraId="73927E7C">
      <w:pPr>
        <w:jc w:val="center"/>
        <w:rPr>
          <w:rFonts w:hint="default" w:ascii="Times New Roman" w:hAnsi="Times New Roman" w:cs="Times New Roman"/>
          <w:b/>
          <w:bCs/>
          <w:sz w:val="40"/>
          <w:szCs w:val="40"/>
          <w:lang w:val="en-US"/>
        </w:rPr>
      </w:pPr>
      <w:r>
        <w:rPr>
          <w:rFonts w:hint="default" w:ascii="Times New Roman" w:hAnsi="Times New Roman" w:cs="Times New Roman"/>
          <w:sz w:val="28"/>
          <w:szCs w:val="28"/>
        </w:rPr>
        <w:drawing>
          <wp:anchor distT="0" distB="0" distL="114300" distR="114300" simplePos="0" relativeHeight="251660288" behindDoc="1" locked="0" layoutInCell="1" allowOverlap="1">
            <wp:simplePos x="0" y="0"/>
            <wp:positionH relativeFrom="column">
              <wp:posOffset>1450340</wp:posOffset>
            </wp:positionH>
            <wp:positionV relativeFrom="paragraph">
              <wp:posOffset>26670</wp:posOffset>
            </wp:positionV>
            <wp:extent cx="2446020" cy="2264410"/>
            <wp:effectExtent l="0" t="0" r="11430" b="2540"/>
            <wp:wrapNone/>
            <wp:docPr id="25" name="Picture 25" descr="Tải mẫu logo đại học Đà Lạt (DLU) file vector AI, EPS, JPEG, PNG,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ải mẫu logo đại học Đà Lạt (DLU) file vector AI, EPS, JPEG, PNG, S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446020" cy="2264410"/>
                    </a:xfrm>
                    <a:prstGeom prst="rect">
                      <a:avLst/>
                    </a:prstGeom>
                    <a:noFill/>
                  </pic:spPr>
                </pic:pic>
              </a:graphicData>
            </a:graphic>
          </wp:anchor>
        </w:drawing>
      </w:r>
    </w:p>
    <w:p w14:paraId="3C8F27BF">
      <w:pPr>
        <w:jc w:val="center"/>
        <w:rPr>
          <w:rFonts w:hint="default" w:ascii="Times New Roman" w:hAnsi="Times New Roman" w:cs="Times New Roman"/>
          <w:b/>
          <w:bCs/>
          <w:sz w:val="40"/>
          <w:szCs w:val="40"/>
          <w:lang w:val="en-US"/>
        </w:rPr>
      </w:pPr>
    </w:p>
    <w:p w14:paraId="192DBCD4">
      <w:pPr>
        <w:jc w:val="center"/>
        <w:rPr>
          <w:rFonts w:hint="default" w:ascii="Times New Roman" w:hAnsi="Times New Roman" w:cs="Times New Roman"/>
          <w:b/>
          <w:bCs/>
          <w:sz w:val="40"/>
          <w:szCs w:val="40"/>
          <w:lang w:val="en-US"/>
        </w:rPr>
      </w:pPr>
    </w:p>
    <w:p w14:paraId="129E2986">
      <w:pPr>
        <w:spacing w:line="360" w:lineRule="auto"/>
        <w:jc w:val="center"/>
      </w:pPr>
      <w:r>
        <w:rPr>
          <w:rFonts w:hint="default" w:ascii="Times New Roman" w:hAnsi="Times New Roman" w:cs="Times New Roman"/>
          <w:b/>
          <w:bCs/>
          <w:sz w:val="40"/>
          <w:szCs w:val="40"/>
          <w:lang w:val="en-US"/>
        </w:rPr>
        <w:br w:type="textWrapping"/>
      </w:r>
      <w:r>
        <w:rPr>
          <w:rFonts w:hint="default" w:ascii="Times New Roman" w:hAnsi="Times New Roman" w:cs="Times New Roman"/>
          <w:b/>
          <w:bCs/>
          <w:sz w:val="40"/>
          <w:szCs w:val="40"/>
          <w:lang w:val="en-US"/>
        </w:rPr>
        <w:br w:type="textWrapping"/>
      </w:r>
      <w:r>
        <w:rPr>
          <w:rFonts w:hint="default" w:ascii="Times New Roman" w:hAnsi="Times New Roman" w:cs="Times New Roman"/>
          <w:b/>
          <w:bCs/>
          <w:sz w:val="40"/>
          <w:szCs w:val="40"/>
          <w:lang w:val="en-US"/>
        </w:rPr>
        <w:br w:type="textWrapping"/>
      </w:r>
      <w:r>
        <w:rPr>
          <w:rFonts w:ascii="Times New Roman" w:hAnsi="Times New Roman"/>
          <w:b/>
          <w:i w:val="0"/>
          <w:sz w:val="32"/>
        </w:rPr>
        <w:t>BÁO CÁO CUỐI KỲ</w:t>
      </w:r>
    </w:p>
    <w:p w14:paraId="4A79088E">
      <w:pPr>
        <w:spacing w:line="360" w:lineRule="auto"/>
        <w:jc w:val="center"/>
      </w:pPr>
      <w:r>
        <w:rPr>
          <w:rFonts w:ascii="Times New Roman" w:hAnsi="Times New Roman"/>
          <w:b/>
          <w:i w:val="0"/>
          <w:sz w:val="28"/>
        </w:rPr>
        <w:t>MÔN: MẪU THIẾT KẾ (DESIGN PATTERNS)</w:t>
      </w:r>
    </w:p>
    <w:p w14:paraId="0A5A10FC">
      <w:pPr>
        <w:jc w:val="center"/>
        <w:rPr>
          <w:sz w:val="28"/>
          <w:szCs w:val="28"/>
        </w:rPr>
      </w:pPr>
      <w:r>
        <w:rPr>
          <w:rFonts w:hint="default" w:ascii="Times New Roman" w:hAnsi="Times New Roman" w:cs="Times New Roman"/>
          <w:b/>
          <w:bCs/>
          <w:sz w:val="36"/>
          <w:szCs w:val="36"/>
          <w:lang w:val="en-US"/>
        </w:rPr>
        <w:t xml:space="preserve">Đề tài : </w:t>
      </w:r>
      <w:r>
        <w:rPr>
          <w:rFonts w:hint="default" w:ascii="Times New Roman" w:hAnsi="Times New Roman" w:eastAsia="Times New Roman" w:cs="Times New Roman"/>
          <w:b/>
          <w:bCs/>
          <w:sz w:val="36"/>
          <w:szCs w:val="36"/>
          <w:rtl w:val="0"/>
          <w:lang w:val="en-US"/>
        </w:rPr>
        <w:t xml:space="preserve"> </w:t>
      </w:r>
      <w:r>
        <w:rPr>
          <w:rFonts w:ascii="Times New Roman" w:hAnsi="Times New Roman"/>
          <w:b/>
          <w:color w:val="0000FF"/>
          <w:sz w:val="28"/>
          <w:szCs w:val="28"/>
        </w:rPr>
        <w:t>ỨNG DỤNG XÂY DỰNG CẤU HÌNH MÁY TÍNH</w:t>
      </w:r>
      <w:r>
        <w:rPr>
          <w:rFonts w:ascii="Times New Roman" w:hAnsi="Times New Roman"/>
          <w:b/>
          <w:color w:val="0000FF"/>
          <w:sz w:val="28"/>
          <w:szCs w:val="28"/>
        </w:rPr>
        <w:br w:type="textWrapping"/>
      </w:r>
      <w:r>
        <w:rPr>
          <w:rFonts w:ascii="Times New Roman" w:hAnsi="Times New Roman"/>
          <w:b/>
          <w:color w:val="0000FF"/>
          <w:sz w:val="28"/>
          <w:szCs w:val="28"/>
        </w:rPr>
        <w:t>(PC BUILDER APPLICATION)</w:t>
      </w:r>
    </w:p>
    <w:p w14:paraId="1F0B200B">
      <w:pPr>
        <w:spacing w:line="360" w:lineRule="auto"/>
        <w:jc w:val="center"/>
        <w:rPr>
          <w:sz w:val="28"/>
          <w:szCs w:val="28"/>
        </w:rPr>
      </w:pPr>
      <w:r>
        <w:rPr>
          <w:rFonts w:ascii="Times New Roman" w:hAnsi="Times New Roman"/>
          <w:b w:val="0"/>
          <w:i w:val="0"/>
          <w:sz w:val="28"/>
          <w:szCs w:val="28"/>
        </w:rPr>
        <w:t>ÁP DỤNG SINGLETON PATTERN VÀ DECORATOR PATTERN</w:t>
      </w:r>
    </w:p>
    <w:p w14:paraId="3F19DBF8">
      <w:pPr>
        <w:spacing w:beforeAutospacing="0" w:afterAutospacing="0"/>
        <w:jc w:val="both"/>
        <w:rPr>
          <w:rFonts w:hint="default" w:ascii="Times New Roman" w:hAnsi="Times New Roman" w:eastAsia="SimSun" w:cs="Times New Roman"/>
          <w:b/>
          <w:bCs/>
          <w:sz w:val="36"/>
          <w:szCs w:val="36"/>
        </w:rPr>
      </w:pPr>
    </w:p>
    <w:p w14:paraId="739E3824">
      <w:pPr>
        <w:spacing w:beforeAutospacing="0" w:after="240"/>
        <w:jc w:val="center"/>
        <w:rPr>
          <w:rFonts w:hint="default" w:ascii="Times New Roman" w:hAnsi="Times New Roman" w:eastAsia="SimSun" w:cs="Times New Roman"/>
          <w:b/>
          <w:bCs/>
          <w:sz w:val="28"/>
          <w:szCs w:val="28"/>
          <w:u w:val="none"/>
          <w:lang w:val="vi-VN"/>
        </w:rPr>
      </w:pPr>
      <w:r>
        <w:rPr>
          <w:rFonts w:hint="default" w:ascii="Times New Roman" w:hAnsi="Times New Roman" w:eastAsia="SimSun" w:cs="Times New Roman"/>
          <w:b/>
          <w:bCs/>
          <w:sz w:val="28"/>
          <w:szCs w:val="28"/>
          <w:u w:val="none"/>
          <w:lang w:val="en-US"/>
        </w:rPr>
        <w:t xml:space="preserve">Giáo viên hướng dẫn : Thầy </w:t>
      </w:r>
      <w:r>
        <w:rPr>
          <w:rFonts w:hint="default" w:ascii="Times New Roman" w:hAnsi="Times New Roman" w:eastAsia="SimSun" w:cs="Times New Roman"/>
          <w:b/>
          <w:bCs/>
          <w:sz w:val="28"/>
          <w:szCs w:val="28"/>
          <w:u w:val="none"/>
          <w:lang w:val="vi-VN"/>
        </w:rPr>
        <w:t>Đoàn Minh Khuê</w:t>
      </w:r>
    </w:p>
    <w:p w14:paraId="1C136C60">
      <w:pPr>
        <w:spacing w:before="240" w:after="240"/>
        <w:jc w:val="cente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bCs/>
          <w:sz w:val="28"/>
          <w:szCs w:val="28"/>
          <w:lang w:val="en-US"/>
        </w:rPr>
        <w:br w:type="textWrapping"/>
      </w:r>
      <w:r>
        <w:rPr>
          <w:rFonts w:hint="default" w:ascii="Times New Roman" w:hAnsi="Times New Roman" w:eastAsia="SimSun" w:cs="Times New Roman"/>
          <w:b/>
          <w:bCs/>
          <w:sz w:val="28"/>
          <w:szCs w:val="28"/>
          <w:lang w:val="en-US"/>
        </w:rPr>
        <w:t xml:space="preserve">Sinh viên </w:t>
      </w:r>
      <w:r>
        <w:rPr>
          <w:rFonts w:hint="default" w:ascii="Times New Roman" w:hAnsi="Times New Roman" w:eastAsia="SimSun" w:cs="Times New Roman"/>
          <w:b/>
          <w:bCs/>
          <w:sz w:val="28"/>
          <w:szCs w:val="28"/>
          <w:lang w:val="vi-VN"/>
        </w:rPr>
        <w:t>thực hiện</w:t>
      </w:r>
      <w:r>
        <w:rPr>
          <w:rFonts w:hint="default" w:ascii="Times New Roman" w:hAnsi="Times New Roman" w:eastAsia="SimSun" w:cs="Times New Roman"/>
          <w:b/>
          <w:bCs/>
          <w:sz w:val="28"/>
          <w:szCs w:val="28"/>
          <w:lang w:val="en-US"/>
        </w:rPr>
        <w:t xml:space="preserve"> :</w:t>
      </w:r>
      <w:r>
        <w:rPr>
          <w:rFonts w:hint="default" w:ascii="Times New Roman" w:hAnsi="Times New Roman" w:eastAsia="SimSun" w:cs="Times New Roman"/>
          <w:b/>
          <w:bCs/>
          <w:sz w:val="28"/>
          <w:szCs w:val="28"/>
          <w:lang w:val="en-US"/>
        </w:rPr>
        <w:br w:type="textWrapping"/>
      </w:r>
      <w:r>
        <w:rPr>
          <w:rFonts w:hint="default" w:ascii="Times New Roman" w:hAnsi="Times New Roman" w:eastAsia="SimSun" w:cs="Times New Roman"/>
          <w:b w:val="0"/>
          <w:bCs w:val="0"/>
          <w:sz w:val="28"/>
          <w:szCs w:val="28"/>
          <w:lang w:val="en-US"/>
        </w:rPr>
        <w:t>Đỗ Quốc Vương - 2212496</w:t>
      </w:r>
    </w:p>
    <w:p w14:paraId="7FCEAE20">
      <w:pPr>
        <w:spacing w:before="240" w:after="240"/>
        <w:jc w:val="left"/>
        <w:rPr>
          <w:rFonts w:hint="default" w:ascii="Times New Roman" w:hAnsi="Times New Roman" w:eastAsia="SimSun" w:cs="Times New Roman"/>
          <w:b w:val="0"/>
          <w:bCs w:val="0"/>
          <w:sz w:val="24"/>
          <w:szCs w:val="24"/>
          <w:lang w:val="en-US"/>
        </w:rPr>
      </w:pPr>
    </w:p>
    <w:p w14:paraId="2AA42B4F">
      <w:pPr>
        <w:spacing w:before="240" w:after="240"/>
        <w:jc w:val="left"/>
        <w:rPr>
          <w:rFonts w:hint="default" w:ascii="Times New Roman" w:hAnsi="Times New Roman" w:eastAsia="SimSun" w:cs="Times New Roman"/>
          <w:b w:val="0"/>
          <w:bCs w:val="0"/>
          <w:sz w:val="24"/>
          <w:szCs w:val="24"/>
          <w:lang w:val="en-US"/>
        </w:rPr>
      </w:pPr>
    </w:p>
    <w:p w14:paraId="54B43390">
      <w:pPr>
        <w:spacing w:before="240" w:after="240"/>
        <w:jc w:val="cente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Đà Lạt, tháng </w:t>
      </w:r>
      <w:r>
        <w:rPr>
          <w:rFonts w:hint="default" w:ascii="Times New Roman" w:hAnsi="Times New Roman" w:eastAsia="SimSun" w:cs="Times New Roman"/>
          <w:b w:val="0"/>
          <w:bCs w:val="0"/>
          <w:sz w:val="24"/>
          <w:szCs w:val="24"/>
          <w:lang w:val="vi-VN"/>
        </w:rPr>
        <w:t>10</w:t>
      </w:r>
      <w:r>
        <w:rPr>
          <w:rFonts w:hint="default" w:ascii="Times New Roman" w:hAnsi="Times New Roman" w:eastAsia="SimSun" w:cs="Times New Roman"/>
          <w:b w:val="0"/>
          <w:bCs w:val="0"/>
          <w:sz w:val="24"/>
          <w:szCs w:val="24"/>
          <w:lang w:val="en-US"/>
        </w:rPr>
        <w:t xml:space="preserve"> năm 2025</w:t>
      </w:r>
    </w:p>
    <w:p w14:paraId="57C9C2D2">
      <w:pPr>
        <w:spacing w:before="120" w:after="120"/>
        <w:jc w:val="center"/>
        <w:rPr>
          <w:rFonts w:hint="default" w:ascii="Times New Roman" w:hAnsi="Times New Roman" w:cs="Times New Roman"/>
          <w:b/>
          <w:bCs/>
          <w:sz w:val="28"/>
          <w:szCs w:val="28"/>
          <w:lang w:val="vi-VN"/>
        </w:rPr>
        <w:sectPr>
          <w:headerReference r:id="rId5" w:type="default"/>
          <w:footerReference r:id="rId6" w:type="default"/>
          <w:pgSz w:w="11906" w:h="16838"/>
          <w:pgMar w:top="1440" w:right="1800" w:bottom="1440" w:left="1800" w:header="720" w:footer="720" w:gutter="0"/>
          <w:pgBorders w:display="firstPage">
            <w:top w:val="triple" w:color="auto" w:sz="4" w:space="1"/>
            <w:left w:val="triple" w:color="auto" w:sz="4" w:space="4"/>
            <w:bottom w:val="triple" w:color="auto" w:sz="4" w:space="1"/>
            <w:right w:val="triple" w:color="auto" w:sz="4" w:space="4"/>
          </w:pgBorders>
          <w:pgNumType w:fmt="decimal"/>
          <w:cols w:space="720" w:num="1"/>
          <w:docGrid w:linePitch="360" w:charSpace="0"/>
        </w:sectPr>
      </w:pPr>
    </w:p>
    <w:p w14:paraId="602AECF7">
      <w:pPr>
        <w:spacing w:before="120" w:after="120"/>
        <w:jc w:val="cente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PHẦN NHẬN XÉT CỦA GIẢNG VIÊN</w:t>
      </w:r>
    </w:p>
    <w:p w14:paraId="7F1739C9">
      <w:pPr>
        <w:tabs>
          <w:tab w:val="right" w:leader="dot" w:pos="8370"/>
        </w:tabs>
        <w:spacing w:before="120" w:after="120"/>
        <w:rPr>
          <w:rFonts w:hint="default" w:ascii="Times New Roman" w:hAnsi="Times New Roman" w:cs="Times New Roman"/>
          <w:sz w:val="28"/>
          <w:szCs w:val="28"/>
          <w:lang w:val="vi-VN"/>
        </w:rPr>
      </w:pPr>
      <w:r>
        <w:rPr>
          <w:rFonts w:hint="default" w:ascii="Times New Roman" w:hAnsi="Times New Roman" w:cs="Times New Roman"/>
          <w:sz w:val="28"/>
          <w:szCs w:val="28"/>
          <w:lang w:val="vi-VN"/>
        </w:rPr>
        <w:tab/>
      </w:r>
    </w:p>
    <w:p w14:paraId="58790EDB">
      <w:pPr>
        <w:tabs>
          <w:tab w:val="right" w:leader="dot" w:pos="8370"/>
        </w:tabs>
        <w:spacing w:before="120" w:after="120"/>
        <w:rPr>
          <w:rFonts w:hint="default" w:ascii="Times New Roman" w:hAnsi="Times New Roman" w:cs="Times New Roman"/>
          <w:sz w:val="28"/>
          <w:szCs w:val="28"/>
          <w:lang w:val="vi-VN"/>
        </w:rPr>
      </w:pPr>
      <w:r>
        <w:rPr>
          <w:rFonts w:hint="default" w:ascii="Times New Roman" w:hAnsi="Times New Roman" w:cs="Times New Roman"/>
          <w:sz w:val="28"/>
          <w:szCs w:val="28"/>
          <w:lang w:val="vi-VN"/>
        </w:rPr>
        <w:tab/>
      </w:r>
    </w:p>
    <w:p w14:paraId="1A3032B3">
      <w:pPr>
        <w:tabs>
          <w:tab w:val="right" w:leader="dot" w:pos="8370"/>
        </w:tabs>
        <w:spacing w:before="120" w:after="120"/>
        <w:rPr>
          <w:rFonts w:hint="default" w:ascii="Times New Roman" w:hAnsi="Times New Roman" w:cs="Times New Roman"/>
          <w:sz w:val="28"/>
          <w:szCs w:val="28"/>
          <w:lang w:val="vi-VN"/>
        </w:rPr>
      </w:pPr>
      <w:r>
        <w:rPr>
          <w:rFonts w:hint="default" w:ascii="Times New Roman" w:hAnsi="Times New Roman" w:cs="Times New Roman"/>
          <w:sz w:val="28"/>
          <w:szCs w:val="28"/>
          <w:lang w:val="vi-VN"/>
        </w:rPr>
        <w:tab/>
      </w:r>
    </w:p>
    <w:p w14:paraId="2630989E">
      <w:pPr>
        <w:tabs>
          <w:tab w:val="right" w:leader="dot" w:pos="8370"/>
        </w:tabs>
        <w:spacing w:before="120" w:after="120"/>
        <w:rPr>
          <w:rFonts w:hint="default" w:ascii="Times New Roman" w:hAnsi="Times New Roman" w:cs="Times New Roman"/>
          <w:sz w:val="28"/>
          <w:szCs w:val="28"/>
          <w:lang w:val="vi-VN"/>
        </w:rPr>
      </w:pPr>
      <w:r>
        <w:rPr>
          <w:rFonts w:hint="default" w:ascii="Times New Roman" w:hAnsi="Times New Roman" w:cs="Times New Roman"/>
          <w:sz w:val="28"/>
          <w:szCs w:val="28"/>
          <w:lang w:val="vi-VN"/>
        </w:rPr>
        <w:tab/>
      </w:r>
    </w:p>
    <w:p w14:paraId="200013AC">
      <w:pPr>
        <w:tabs>
          <w:tab w:val="right" w:leader="dot" w:pos="8370"/>
        </w:tabs>
        <w:spacing w:before="120" w:after="120"/>
        <w:rPr>
          <w:rFonts w:hint="default" w:ascii="Times New Roman" w:hAnsi="Times New Roman" w:cs="Times New Roman"/>
          <w:sz w:val="28"/>
          <w:szCs w:val="28"/>
          <w:lang w:val="vi-VN"/>
        </w:rPr>
      </w:pPr>
      <w:r>
        <w:rPr>
          <w:rFonts w:hint="default" w:ascii="Times New Roman" w:hAnsi="Times New Roman" w:cs="Times New Roman"/>
          <w:sz w:val="28"/>
          <w:szCs w:val="28"/>
          <w:lang w:val="vi-VN"/>
        </w:rPr>
        <w:tab/>
      </w:r>
    </w:p>
    <w:p w14:paraId="692EAA5E">
      <w:pPr>
        <w:tabs>
          <w:tab w:val="right" w:leader="dot" w:pos="8370"/>
        </w:tabs>
        <w:spacing w:before="120" w:after="120"/>
        <w:rPr>
          <w:rFonts w:hint="default" w:ascii="Times New Roman" w:hAnsi="Times New Roman" w:cs="Times New Roman"/>
          <w:sz w:val="28"/>
          <w:szCs w:val="28"/>
          <w:lang w:val="vi-VN"/>
        </w:rPr>
      </w:pPr>
      <w:r>
        <w:rPr>
          <w:rFonts w:hint="default" w:ascii="Times New Roman" w:hAnsi="Times New Roman" w:cs="Times New Roman"/>
          <w:sz w:val="28"/>
          <w:szCs w:val="28"/>
          <w:lang w:val="vi-VN"/>
        </w:rPr>
        <w:tab/>
      </w:r>
    </w:p>
    <w:p w14:paraId="6911C82B">
      <w:pPr>
        <w:tabs>
          <w:tab w:val="right" w:leader="dot" w:pos="8370"/>
        </w:tabs>
        <w:spacing w:before="120" w:after="120"/>
        <w:rPr>
          <w:rFonts w:hint="default" w:ascii="Times New Roman" w:hAnsi="Times New Roman" w:cs="Times New Roman"/>
          <w:sz w:val="28"/>
          <w:szCs w:val="28"/>
          <w:lang w:val="vi-VN"/>
        </w:rPr>
      </w:pPr>
      <w:r>
        <w:rPr>
          <w:rFonts w:hint="default" w:ascii="Times New Roman" w:hAnsi="Times New Roman" w:cs="Times New Roman"/>
          <w:sz w:val="28"/>
          <w:szCs w:val="28"/>
          <w:lang w:val="vi-VN"/>
        </w:rPr>
        <w:tab/>
      </w:r>
      <w:r>
        <w:rPr>
          <w:rFonts w:hint="default" w:ascii="Times New Roman" w:hAnsi="Times New Roman" w:cs="Times New Roman"/>
          <w:sz w:val="28"/>
          <w:szCs w:val="28"/>
          <w:lang w:val="vi-VN"/>
        </w:rPr>
        <w:t xml:space="preserve"> </w:t>
      </w:r>
    </w:p>
    <w:p w14:paraId="1F61A458">
      <w:pPr>
        <w:tabs>
          <w:tab w:val="right" w:leader="dot" w:pos="8370"/>
        </w:tabs>
        <w:spacing w:before="120" w:after="120"/>
        <w:rPr>
          <w:rFonts w:hint="default" w:ascii="Times New Roman" w:hAnsi="Times New Roman" w:cs="Times New Roman"/>
          <w:sz w:val="28"/>
          <w:szCs w:val="28"/>
          <w:lang w:val="vi-VN"/>
        </w:rPr>
      </w:pPr>
      <w:r>
        <w:rPr>
          <w:rFonts w:hint="default" w:ascii="Times New Roman" w:hAnsi="Times New Roman" w:cs="Times New Roman"/>
          <w:sz w:val="28"/>
          <w:szCs w:val="28"/>
          <w:lang w:val="vi-VN"/>
        </w:rPr>
        <w:tab/>
      </w:r>
    </w:p>
    <w:p w14:paraId="34275514">
      <w:pPr>
        <w:tabs>
          <w:tab w:val="right" w:leader="dot" w:pos="8370"/>
        </w:tabs>
        <w:spacing w:before="120" w:after="120"/>
        <w:rPr>
          <w:rFonts w:hint="default" w:ascii="Times New Roman" w:hAnsi="Times New Roman" w:cs="Times New Roman"/>
          <w:sz w:val="28"/>
          <w:szCs w:val="28"/>
          <w:lang w:val="vi-VN"/>
        </w:rPr>
      </w:pPr>
      <w:r>
        <w:rPr>
          <w:rFonts w:hint="default" w:ascii="Times New Roman" w:hAnsi="Times New Roman" w:cs="Times New Roman"/>
          <w:sz w:val="28"/>
          <w:szCs w:val="28"/>
          <w:lang w:val="vi-VN"/>
        </w:rPr>
        <w:tab/>
      </w:r>
    </w:p>
    <w:p w14:paraId="4766105A">
      <w:pPr>
        <w:tabs>
          <w:tab w:val="right" w:leader="dot" w:pos="8370"/>
        </w:tabs>
        <w:spacing w:before="120" w:after="120"/>
        <w:rPr>
          <w:rFonts w:hint="default" w:ascii="Times New Roman" w:hAnsi="Times New Roman" w:cs="Times New Roman"/>
          <w:sz w:val="28"/>
          <w:szCs w:val="28"/>
          <w:lang w:val="vi-VN"/>
        </w:rPr>
      </w:pPr>
      <w:r>
        <w:rPr>
          <w:rFonts w:hint="default" w:ascii="Times New Roman" w:hAnsi="Times New Roman" w:cs="Times New Roman"/>
          <w:sz w:val="28"/>
          <w:szCs w:val="28"/>
          <w:lang w:val="vi-VN"/>
        </w:rPr>
        <w:tab/>
      </w:r>
    </w:p>
    <w:p w14:paraId="4DDB3ABD">
      <w:pPr>
        <w:tabs>
          <w:tab w:val="right" w:leader="dot" w:pos="8370"/>
        </w:tabs>
        <w:spacing w:before="120" w:after="120"/>
        <w:rPr>
          <w:rFonts w:hint="default" w:ascii="Times New Roman" w:hAnsi="Times New Roman" w:cs="Times New Roman"/>
          <w:sz w:val="28"/>
          <w:szCs w:val="28"/>
          <w:lang w:val="vi-VN"/>
        </w:rPr>
      </w:pPr>
      <w:r>
        <w:rPr>
          <w:rFonts w:hint="default" w:ascii="Times New Roman" w:hAnsi="Times New Roman" w:cs="Times New Roman"/>
          <w:sz w:val="28"/>
          <w:szCs w:val="28"/>
          <w:lang w:val="vi-VN"/>
        </w:rPr>
        <w:tab/>
      </w:r>
    </w:p>
    <w:p w14:paraId="5E04EA42">
      <w:pPr>
        <w:tabs>
          <w:tab w:val="right" w:leader="dot" w:pos="8370"/>
        </w:tabs>
        <w:spacing w:before="120" w:after="120"/>
        <w:rPr>
          <w:rFonts w:hint="default" w:ascii="Times New Roman" w:hAnsi="Times New Roman" w:cs="Times New Roman"/>
          <w:sz w:val="28"/>
          <w:szCs w:val="28"/>
          <w:lang w:val="vi-VN"/>
        </w:rPr>
      </w:pPr>
      <w:r>
        <w:rPr>
          <w:rFonts w:hint="default" w:ascii="Times New Roman" w:hAnsi="Times New Roman" w:cs="Times New Roman"/>
          <w:sz w:val="28"/>
          <w:szCs w:val="28"/>
          <w:lang w:val="vi-VN"/>
        </w:rPr>
        <w:tab/>
      </w:r>
    </w:p>
    <w:p w14:paraId="09B6FA0C">
      <w:pPr>
        <w:tabs>
          <w:tab w:val="right" w:leader="dot" w:pos="8370"/>
        </w:tabs>
        <w:spacing w:before="120" w:after="120"/>
        <w:rPr>
          <w:rFonts w:hint="default" w:ascii="Times New Roman" w:hAnsi="Times New Roman" w:cs="Times New Roman"/>
          <w:sz w:val="28"/>
          <w:szCs w:val="28"/>
          <w:lang w:val="vi-VN"/>
        </w:rPr>
      </w:pPr>
      <w:r>
        <w:rPr>
          <w:rFonts w:hint="default" w:ascii="Times New Roman" w:hAnsi="Times New Roman" w:cs="Times New Roman"/>
          <w:sz w:val="28"/>
          <w:szCs w:val="28"/>
          <w:lang w:val="vi-VN"/>
        </w:rPr>
        <w:tab/>
      </w:r>
    </w:p>
    <w:p w14:paraId="0FA8833A">
      <w:pPr>
        <w:tabs>
          <w:tab w:val="right" w:leader="dot" w:pos="8370"/>
        </w:tabs>
        <w:spacing w:before="120" w:after="120"/>
        <w:rPr>
          <w:rFonts w:hint="default" w:ascii="Times New Roman" w:hAnsi="Times New Roman" w:cs="Times New Roman"/>
          <w:sz w:val="28"/>
          <w:szCs w:val="28"/>
          <w:lang w:val="vi-VN"/>
        </w:rPr>
      </w:pPr>
      <w:r>
        <w:rPr>
          <w:rFonts w:hint="default" w:ascii="Times New Roman" w:hAnsi="Times New Roman" w:cs="Times New Roman"/>
          <w:sz w:val="28"/>
          <w:szCs w:val="28"/>
          <w:lang w:val="vi-VN"/>
        </w:rPr>
        <w:tab/>
      </w:r>
    </w:p>
    <w:p w14:paraId="2182FD38">
      <w:pPr>
        <w:tabs>
          <w:tab w:val="right" w:leader="dot" w:pos="8370"/>
        </w:tabs>
        <w:spacing w:before="120" w:after="120"/>
        <w:rPr>
          <w:rFonts w:hint="default" w:ascii="Times New Roman" w:hAnsi="Times New Roman" w:cs="Times New Roman"/>
          <w:sz w:val="28"/>
          <w:szCs w:val="28"/>
          <w:lang w:val="vi-VN"/>
        </w:rPr>
      </w:pPr>
      <w:r>
        <w:rPr>
          <w:rFonts w:hint="default" w:ascii="Times New Roman" w:hAnsi="Times New Roman" w:cs="Times New Roman"/>
          <w:sz w:val="28"/>
          <w:szCs w:val="28"/>
          <w:lang w:val="vi-VN"/>
        </w:rPr>
        <w:tab/>
      </w:r>
    </w:p>
    <w:p w14:paraId="7E6B6E39">
      <w:pPr>
        <w:tabs>
          <w:tab w:val="right" w:leader="dot" w:pos="8370"/>
        </w:tabs>
        <w:spacing w:before="120" w:after="120"/>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 xml:space="preserve">Điểm: </w:t>
      </w:r>
    </w:p>
    <w:p w14:paraId="363DC401">
      <w:pPr>
        <w:tabs>
          <w:tab w:val="right" w:pos="8370"/>
        </w:tabs>
        <w:spacing w:before="120" w:after="120"/>
        <w:rPr>
          <w:rFonts w:hint="default" w:ascii="Times New Roman" w:hAnsi="Times New Roman" w:cs="Times New Roman"/>
          <w:sz w:val="28"/>
          <w:szCs w:val="28"/>
          <w:lang w:val="vi-VN"/>
        </w:rPr>
      </w:pPr>
      <w:r>
        <w:rPr>
          <w:rFonts w:hint="default" w:ascii="Times New Roman" w:hAnsi="Times New Roman" w:cs="Times New Roman"/>
          <w:sz w:val="28"/>
          <w:szCs w:val="28"/>
          <w:lang w:val="vi-VN"/>
        </w:rPr>
        <w:tab/>
      </w:r>
    </w:p>
    <w:p w14:paraId="5660C668">
      <w:pPr>
        <w:tabs>
          <w:tab w:val="right" w:pos="6300"/>
          <w:tab w:val="right" w:pos="8370"/>
        </w:tabs>
        <w:spacing w:before="120" w:after="120"/>
        <w:jc w:val="both"/>
        <w:rPr>
          <w:rFonts w:hint="default" w:ascii="Times New Roman" w:hAnsi="Times New Roman" w:cs="Times New Roman"/>
          <w:sz w:val="28"/>
          <w:szCs w:val="28"/>
          <w:lang w:val="en-US"/>
        </w:rPr>
      </w:pPr>
    </w:p>
    <w:p w14:paraId="7F191FA0">
      <w:pPr>
        <w:tabs>
          <w:tab w:val="right" w:pos="5250"/>
          <w:tab w:val="right" w:pos="6300"/>
          <w:tab w:val="right" w:pos="8370"/>
        </w:tabs>
        <w:spacing w:before="120" w:after="120"/>
        <w:jc w:val="both"/>
        <w:rPr>
          <w:rFonts w:hint="default" w:ascii="Times New Roman" w:hAnsi="Times New Roman" w:cs="Times New Roman"/>
          <w:sz w:val="28"/>
          <w:szCs w:val="28"/>
          <w:lang w:val="vi-VN"/>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vi-VN"/>
        </w:rPr>
        <w:t>Ngày … tháng … năm…</w:t>
      </w:r>
    </w:p>
    <w:p w14:paraId="5EC0FF25">
      <w:pPr>
        <w:tabs>
          <w:tab w:val="right" w:pos="5250"/>
          <w:tab w:val="right" w:pos="6300"/>
          <w:tab w:val="right" w:pos="8100"/>
        </w:tabs>
        <w:spacing w:before="120" w:after="120"/>
        <w:jc w:val="left"/>
        <w:rPr>
          <w:rFonts w:hint="default" w:ascii="Times New Roman" w:hAnsi="Times New Roman" w:cs="Times New Roman"/>
          <w:i/>
          <w:iCs/>
          <w:sz w:val="28"/>
          <w:szCs w:val="28"/>
          <w:lang w:val="vi-VN"/>
        </w:rPr>
      </w:pPr>
      <w:r>
        <w:rPr>
          <w:rFonts w:hint="default" w:ascii="Times New Roman" w:hAnsi="Times New Roman" w:cs="Times New Roman"/>
          <w:i/>
          <w:iCs/>
          <w:sz w:val="28"/>
          <w:szCs w:val="28"/>
          <w:lang w:val="en-US"/>
        </w:rPr>
        <w:tab/>
      </w:r>
      <w:r>
        <w:rPr>
          <w:rFonts w:hint="default" w:ascii="Times New Roman" w:hAnsi="Times New Roman" w:cs="Times New Roman"/>
          <w:i/>
          <w:iCs/>
          <w:sz w:val="28"/>
          <w:szCs w:val="28"/>
          <w:lang w:val="en-US"/>
        </w:rPr>
        <w:t xml:space="preserve">    </w:t>
      </w:r>
      <w:r>
        <w:rPr>
          <w:rFonts w:hint="default" w:ascii="Times New Roman" w:hAnsi="Times New Roman" w:cs="Times New Roman"/>
          <w:i/>
          <w:iCs/>
          <w:sz w:val="28"/>
          <w:szCs w:val="28"/>
          <w:lang w:val="en-US"/>
        </w:rPr>
        <w:tab/>
      </w:r>
      <w:r>
        <w:rPr>
          <w:rFonts w:hint="default" w:ascii="Times New Roman" w:hAnsi="Times New Roman" w:cs="Times New Roman"/>
          <w:i/>
          <w:iCs/>
          <w:sz w:val="28"/>
          <w:szCs w:val="28"/>
          <w:lang w:val="vi-VN"/>
        </w:rPr>
        <w:t>Ký và ghi rõ họ tên</w:t>
      </w:r>
    </w:p>
    <w:p w14:paraId="466ADBE5">
      <w:pPr>
        <w:spacing w:line="360" w:lineRule="auto"/>
        <w:jc w:val="center"/>
        <w:rPr>
          <w:rFonts w:ascii="Times New Roman" w:hAnsi="Times New Roman"/>
          <w:b/>
          <w:i w:val="0"/>
          <w:sz w:val="28"/>
        </w:rPr>
        <w:sectPr>
          <w:pgSz w:w="11906" w:h="16838"/>
          <w:pgMar w:top="1134" w:right="1134" w:bottom="1134" w:left="1701" w:header="720" w:footer="720" w:gutter="0"/>
          <w:pgNumType w:fmt="decimal"/>
          <w:cols w:space="720" w:num="1"/>
          <w:docGrid w:linePitch="360" w:charSpace="0"/>
        </w:sectPr>
      </w:pPr>
    </w:p>
    <w:p w14:paraId="116B7A39">
      <w:pPr>
        <w:spacing w:line="360" w:lineRule="auto"/>
        <w:jc w:val="center"/>
      </w:pPr>
      <w:r>
        <w:rPr>
          <w:rFonts w:ascii="Times New Roman" w:hAnsi="Times New Roman"/>
          <w:b/>
          <w:i w:val="0"/>
          <w:sz w:val="28"/>
        </w:rPr>
        <w:t>LỜI CẢM ƠN</w:t>
      </w:r>
    </w:p>
    <w:p w14:paraId="2885453B"/>
    <w:p w14:paraId="6E2EE4FA">
      <w:pPr>
        <w:spacing w:line="360" w:lineRule="auto"/>
        <w:ind w:firstLine="709"/>
        <w:jc w:val="both"/>
      </w:pPr>
      <w:r>
        <w:rPr>
          <w:rFonts w:ascii="Times New Roman" w:hAnsi="Times New Roman"/>
          <w:b w:val="0"/>
          <w:i w:val="0"/>
          <w:sz w:val="26"/>
        </w:rPr>
        <w:t>Lời đầu tiên, em xin gửi lời cảm ơn chân thành nhất đến Thầy</w:t>
      </w:r>
      <w:r>
        <w:rPr>
          <w:rFonts w:hint="default" w:ascii="Times New Roman" w:hAnsi="Times New Roman"/>
          <w:b w:val="0"/>
          <w:i w:val="0"/>
          <w:sz w:val="26"/>
          <w:lang w:val="vi-VN"/>
        </w:rPr>
        <w:t xml:space="preserve"> Đoàn Minh Khuê</w:t>
      </w:r>
      <w:r>
        <w:rPr>
          <w:rFonts w:ascii="Times New Roman" w:hAnsi="Times New Roman"/>
          <w:b w:val="0"/>
          <w:i w:val="0"/>
          <w:sz w:val="26"/>
        </w:rPr>
        <w:t xml:space="preserve"> đã tận tình hướng dẫn, giảng dạy và truyền đạt kiến thức quý báu về Design Patterns trong suốt môn học.</w:t>
      </w:r>
    </w:p>
    <w:p w14:paraId="4DA603A4">
      <w:pPr>
        <w:spacing w:line="360" w:lineRule="auto"/>
        <w:ind w:firstLine="709"/>
        <w:jc w:val="both"/>
      </w:pPr>
      <w:r>
        <w:rPr>
          <w:rFonts w:ascii="Times New Roman" w:hAnsi="Times New Roman"/>
          <w:b w:val="0"/>
          <w:i w:val="0"/>
          <w:sz w:val="26"/>
        </w:rPr>
        <w:t>Qua đồ án này, em đã có cơ hội áp dụng các kiến thức lý thuyết vào thực tiễn, từ đó hiểu sâu hơn về tầm quan trọng của Design Patterns trong việc xây dựng phần mềm có chất lượng cao, dễ bảo trì và mở rộng.</w:t>
      </w:r>
    </w:p>
    <w:p w14:paraId="6A01B94B">
      <w:pPr>
        <w:spacing w:line="360" w:lineRule="auto"/>
        <w:ind w:firstLine="709"/>
        <w:jc w:val="both"/>
      </w:pPr>
      <w:r>
        <w:rPr>
          <w:rFonts w:ascii="Times New Roman" w:hAnsi="Times New Roman"/>
          <w:b w:val="0"/>
          <w:i w:val="0"/>
          <w:sz w:val="26"/>
        </w:rPr>
        <w:t>Em xin chân thành cảm ơn!</w:t>
      </w:r>
    </w:p>
    <w:p w14:paraId="2BB0DD3B"/>
    <w:p w14:paraId="7D02F66E">
      <w:pPr>
        <w:wordWrap w:val="0"/>
        <w:jc w:val="right"/>
        <w:rPr>
          <w:rFonts w:ascii="Times New Roman" w:hAnsi="Times New Roman"/>
          <w:i/>
          <w:sz w:val="26"/>
        </w:rPr>
      </w:pPr>
      <w:r>
        <w:rPr>
          <w:rFonts w:ascii="Times New Roman" w:hAnsi="Times New Roman"/>
          <w:i/>
          <w:sz w:val="26"/>
        </w:rPr>
        <w:t>Sinh viên thực hiện</w:t>
      </w:r>
    </w:p>
    <w:p w14:paraId="3791D9BB">
      <w:pPr>
        <w:wordWrap w:val="0"/>
        <w:jc w:val="right"/>
        <w:rPr>
          <w:rFonts w:hint="default"/>
          <w:lang w:val="vi-VN"/>
        </w:rPr>
      </w:pPr>
      <w:r>
        <w:rPr>
          <w:rFonts w:ascii="Times New Roman" w:hAnsi="Times New Roman"/>
          <w:i/>
          <w:sz w:val="26"/>
        </w:rPr>
        <w:br w:type="textWrapping"/>
      </w:r>
      <w:r>
        <w:rPr>
          <w:rFonts w:hint="default" w:ascii="Times New Roman" w:hAnsi="Times New Roman"/>
          <w:i/>
          <w:sz w:val="26"/>
          <w:lang w:val="vi-VN"/>
        </w:rPr>
        <w:t>Đỗ Quốc Vương</w:t>
      </w:r>
    </w:p>
    <w:p w14:paraId="69E3BA42">
      <w:r>
        <w:br w:type="page"/>
      </w:r>
    </w:p>
    <w:sdt>
      <w:sdtPr>
        <w:rPr>
          <w:rFonts w:hint="default" w:ascii="Times New Roman" w:hAnsi="Times New Roman" w:eastAsia="SimSun" w:cs="Times New Roman"/>
          <w:b/>
          <w:bCs/>
          <w:sz w:val="28"/>
          <w:szCs w:val="28"/>
          <w:lang w:val="en-US" w:eastAsia="en-US" w:bidi="ar-SA"/>
        </w:rPr>
        <w:id w:val="147477132"/>
        <w15:color w:val="DBDBDB"/>
        <w:docPartObj>
          <w:docPartGallery w:val="Table of Contents"/>
          <w:docPartUnique/>
        </w:docPartObj>
      </w:sdtPr>
      <w:sdtEndPr>
        <w:rPr>
          <w:rFonts w:ascii="Times New Roman" w:hAnsi="Times New Roman" w:eastAsiaTheme="minorEastAsia" w:cstheme="minorBidi"/>
          <w:i w:val="0"/>
          <w:sz w:val="22"/>
          <w:szCs w:val="22"/>
          <w:lang w:val="en-US" w:eastAsia="en-US" w:bidi="ar-SA"/>
        </w:rPr>
      </w:sdtEndPr>
      <w:sdtContent>
        <w:p w14:paraId="4E28DF45">
          <w:pPr>
            <w:spacing w:before="0" w:beforeLines="0" w:after="0" w:afterLines="0" w:line="240" w:lineRule="auto"/>
            <w:ind w:left="0" w:leftChars="0" w:right="0" w:rightChars="0" w:firstLine="0" w:firstLineChars="0"/>
            <w:jc w:val="center"/>
            <w:rPr>
              <w:rFonts w:hint="default" w:ascii="Times New Roman" w:hAnsi="Times New Roman" w:cs="Times New Roman"/>
              <w:b/>
              <w:bCs/>
              <w:sz w:val="28"/>
              <w:szCs w:val="28"/>
              <w:lang w:val="vi-VN"/>
            </w:rPr>
          </w:pPr>
          <w:r>
            <w:rPr>
              <w:rFonts w:hint="default" w:ascii="Times New Roman" w:hAnsi="Times New Roman" w:eastAsia="SimSun" w:cs="Times New Roman"/>
              <w:b/>
              <w:bCs/>
              <w:sz w:val="28"/>
              <w:szCs w:val="28"/>
              <w:lang w:val="vi-VN" w:eastAsia="en-US" w:bidi="ar-SA"/>
            </w:rPr>
            <w:t>MỤC LỤC</w:t>
          </w:r>
        </w:p>
        <w:p w14:paraId="49E67009">
          <w:pPr>
            <w:pStyle w:val="37"/>
            <w:tabs>
              <w:tab w:val="right" w:leader="dot" w:pos="9071"/>
            </w:tabs>
          </w:pPr>
          <w:r>
            <w:fldChar w:fldCharType="begin"/>
          </w:r>
          <w:r>
            <w:instrText xml:space="preserve">TOC \o "1-3" \h \u </w:instrText>
          </w:r>
          <w:r>
            <w:fldChar w:fldCharType="separate"/>
          </w:r>
          <w:r>
            <w:fldChar w:fldCharType="begin"/>
          </w:r>
          <w:r>
            <w:instrText xml:space="preserve"> HYPERLINK \l _Toc20517 </w:instrText>
          </w:r>
          <w:r>
            <w:fldChar w:fldCharType="separate"/>
          </w:r>
          <w:r>
            <w:rPr>
              <w:rFonts w:ascii="Times New Roman" w:hAnsi="Times New Roman"/>
              <w:i w:val="0"/>
            </w:rPr>
            <w:t>PHẦN I: GIỚI THIỆU</w:t>
          </w:r>
          <w:r>
            <w:tab/>
          </w:r>
          <w:r>
            <w:fldChar w:fldCharType="begin"/>
          </w:r>
          <w:r>
            <w:instrText xml:space="preserve"> PAGEREF _Toc20517 \h </w:instrText>
          </w:r>
          <w:r>
            <w:fldChar w:fldCharType="separate"/>
          </w:r>
          <w:r>
            <w:t>6</w:t>
          </w:r>
          <w:r>
            <w:fldChar w:fldCharType="end"/>
          </w:r>
          <w:r>
            <w:fldChar w:fldCharType="end"/>
          </w:r>
        </w:p>
        <w:p w14:paraId="0157DC00">
          <w:pPr>
            <w:pStyle w:val="37"/>
            <w:tabs>
              <w:tab w:val="right" w:leader="dot" w:pos="9071"/>
            </w:tabs>
          </w:pPr>
          <w:r>
            <w:fldChar w:fldCharType="begin"/>
          </w:r>
          <w:r>
            <w:instrText xml:space="preserve"> HYPERLINK \l _Toc31709 </w:instrText>
          </w:r>
          <w:r>
            <w:fldChar w:fldCharType="separate"/>
          </w:r>
          <w:r>
            <w:rPr>
              <w:rFonts w:ascii="Times New Roman" w:hAnsi="Times New Roman"/>
              <w:i w:val="0"/>
            </w:rPr>
            <w:t>1.1. BỐI CẢNH VÀ LÝ DO CHỌN ĐỀ TÀI</w:t>
          </w:r>
          <w:r>
            <w:tab/>
          </w:r>
          <w:r>
            <w:fldChar w:fldCharType="begin"/>
          </w:r>
          <w:r>
            <w:instrText xml:space="preserve"> PAGEREF _Toc31709 \h </w:instrText>
          </w:r>
          <w:r>
            <w:fldChar w:fldCharType="separate"/>
          </w:r>
          <w:r>
            <w:t>6</w:t>
          </w:r>
          <w:r>
            <w:fldChar w:fldCharType="end"/>
          </w:r>
          <w:r>
            <w:fldChar w:fldCharType="end"/>
          </w:r>
        </w:p>
        <w:p w14:paraId="717FD097">
          <w:pPr>
            <w:pStyle w:val="37"/>
            <w:tabs>
              <w:tab w:val="right" w:leader="dot" w:pos="9071"/>
            </w:tabs>
          </w:pPr>
          <w:r>
            <w:fldChar w:fldCharType="begin"/>
          </w:r>
          <w:r>
            <w:instrText xml:space="preserve"> HYPERLINK \l _Toc3663 </w:instrText>
          </w:r>
          <w:r>
            <w:fldChar w:fldCharType="separate"/>
          </w:r>
          <w:r>
            <w:rPr>
              <w:rFonts w:ascii="Times New Roman" w:hAnsi="Times New Roman"/>
              <w:i w:val="0"/>
            </w:rPr>
            <w:t>1.2. MỤC TIÊU CỦA DỰ ÁN</w:t>
          </w:r>
          <w:r>
            <w:tab/>
          </w:r>
          <w:r>
            <w:fldChar w:fldCharType="begin"/>
          </w:r>
          <w:r>
            <w:instrText xml:space="preserve"> PAGEREF _Toc3663 \h </w:instrText>
          </w:r>
          <w:r>
            <w:fldChar w:fldCharType="separate"/>
          </w:r>
          <w:r>
            <w:t>6</w:t>
          </w:r>
          <w:r>
            <w:fldChar w:fldCharType="end"/>
          </w:r>
          <w:r>
            <w:fldChar w:fldCharType="end"/>
          </w:r>
        </w:p>
        <w:p w14:paraId="723CFA43">
          <w:pPr>
            <w:pStyle w:val="37"/>
            <w:tabs>
              <w:tab w:val="right" w:leader="dot" w:pos="9071"/>
            </w:tabs>
          </w:pPr>
          <w:r>
            <w:fldChar w:fldCharType="begin"/>
          </w:r>
          <w:r>
            <w:instrText xml:space="preserve"> HYPERLINK \l _Toc24925 </w:instrText>
          </w:r>
          <w:r>
            <w:fldChar w:fldCharType="separate"/>
          </w:r>
          <w:r>
            <w:rPr>
              <w:rFonts w:ascii="Times New Roman" w:hAnsi="Times New Roman"/>
              <w:i w:val="0"/>
            </w:rPr>
            <w:t>1.3. TỔNG QUAN VỀ DỰ ÁN</w:t>
          </w:r>
          <w:r>
            <w:tab/>
          </w:r>
          <w:r>
            <w:fldChar w:fldCharType="begin"/>
          </w:r>
          <w:r>
            <w:instrText xml:space="preserve"> PAGEREF _Toc24925 \h </w:instrText>
          </w:r>
          <w:r>
            <w:fldChar w:fldCharType="separate"/>
          </w:r>
          <w:r>
            <w:t>7</w:t>
          </w:r>
          <w:r>
            <w:fldChar w:fldCharType="end"/>
          </w:r>
          <w:r>
            <w:fldChar w:fldCharType="end"/>
          </w:r>
        </w:p>
        <w:p w14:paraId="3F626788">
          <w:pPr>
            <w:pStyle w:val="37"/>
            <w:tabs>
              <w:tab w:val="right" w:leader="dot" w:pos="9071"/>
            </w:tabs>
          </w:pPr>
          <w:r>
            <w:fldChar w:fldCharType="begin"/>
          </w:r>
          <w:r>
            <w:instrText xml:space="preserve"> HYPERLINK \l _Toc10100 </w:instrText>
          </w:r>
          <w:r>
            <w:fldChar w:fldCharType="separate"/>
          </w:r>
          <w:r>
            <w:rPr>
              <w:rFonts w:ascii="Times New Roman" w:hAnsi="Times New Roman"/>
              <w:i w:val="0"/>
            </w:rPr>
            <w:t>PHẦN II: CƠ SỞ LÝ THUYẾT</w:t>
          </w:r>
          <w:r>
            <w:tab/>
          </w:r>
          <w:r>
            <w:fldChar w:fldCharType="begin"/>
          </w:r>
          <w:r>
            <w:instrText xml:space="preserve"> PAGEREF _Toc10100 \h </w:instrText>
          </w:r>
          <w:r>
            <w:fldChar w:fldCharType="separate"/>
          </w:r>
          <w:r>
            <w:t>8</w:t>
          </w:r>
          <w:r>
            <w:fldChar w:fldCharType="end"/>
          </w:r>
          <w:r>
            <w:fldChar w:fldCharType="end"/>
          </w:r>
        </w:p>
        <w:p w14:paraId="2182636B">
          <w:pPr>
            <w:pStyle w:val="37"/>
            <w:tabs>
              <w:tab w:val="right" w:leader="dot" w:pos="9071"/>
            </w:tabs>
          </w:pPr>
          <w:r>
            <w:fldChar w:fldCharType="begin"/>
          </w:r>
          <w:r>
            <w:instrText xml:space="preserve"> HYPERLINK \l _Toc15387 </w:instrText>
          </w:r>
          <w:r>
            <w:fldChar w:fldCharType="separate"/>
          </w:r>
          <w:r>
            <w:rPr>
              <w:rFonts w:ascii="Times New Roman" w:hAnsi="Times New Roman"/>
              <w:i w:val="0"/>
            </w:rPr>
            <w:t>2.1. DESIGN PATTERNS - KHÁI NIỆM VÀ PHÂN LOẠI</w:t>
          </w:r>
          <w:r>
            <w:tab/>
          </w:r>
          <w:r>
            <w:fldChar w:fldCharType="begin"/>
          </w:r>
          <w:r>
            <w:instrText xml:space="preserve"> PAGEREF _Toc15387 \h </w:instrText>
          </w:r>
          <w:r>
            <w:fldChar w:fldCharType="separate"/>
          </w:r>
          <w:r>
            <w:t>8</w:t>
          </w:r>
          <w:r>
            <w:fldChar w:fldCharType="end"/>
          </w:r>
          <w:r>
            <w:fldChar w:fldCharType="end"/>
          </w:r>
        </w:p>
        <w:p w14:paraId="70A2222B">
          <w:pPr>
            <w:pStyle w:val="38"/>
            <w:tabs>
              <w:tab w:val="right" w:leader="dot" w:pos="9071"/>
            </w:tabs>
          </w:pPr>
          <w:r>
            <w:fldChar w:fldCharType="begin"/>
          </w:r>
          <w:r>
            <w:instrText xml:space="preserve"> HYPERLINK \l _Toc6995 </w:instrText>
          </w:r>
          <w:r>
            <w:fldChar w:fldCharType="separate"/>
          </w:r>
          <w:r>
            <w:rPr>
              <w:rFonts w:ascii="Times New Roman" w:hAnsi="Times New Roman"/>
              <w:i w:val="0"/>
            </w:rPr>
            <w:t>2.2. SINGLETON PATTERN</w:t>
          </w:r>
          <w:r>
            <w:tab/>
          </w:r>
          <w:r>
            <w:fldChar w:fldCharType="begin"/>
          </w:r>
          <w:r>
            <w:instrText xml:space="preserve"> PAGEREF _Toc6995 \h </w:instrText>
          </w:r>
          <w:r>
            <w:fldChar w:fldCharType="separate"/>
          </w:r>
          <w:r>
            <w:t>9</w:t>
          </w:r>
          <w:r>
            <w:fldChar w:fldCharType="end"/>
          </w:r>
          <w:r>
            <w:fldChar w:fldCharType="end"/>
          </w:r>
        </w:p>
        <w:p w14:paraId="7E91590D">
          <w:pPr>
            <w:pStyle w:val="39"/>
            <w:tabs>
              <w:tab w:val="right" w:leader="dot" w:pos="9071"/>
            </w:tabs>
          </w:pPr>
          <w:r>
            <w:fldChar w:fldCharType="begin"/>
          </w:r>
          <w:r>
            <w:instrText xml:space="preserve"> HYPERLINK \l _Toc28756 </w:instrText>
          </w:r>
          <w:r>
            <w:fldChar w:fldCharType="separate"/>
          </w:r>
          <w:r>
            <w:rPr>
              <w:rFonts w:ascii="Times New Roman" w:hAnsi="Times New Roman"/>
              <w:i w:val="0"/>
            </w:rPr>
            <w:t>2.2.1. Định nghĩa và mục đích</w:t>
          </w:r>
          <w:r>
            <w:tab/>
          </w:r>
          <w:r>
            <w:fldChar w:fldCharType="begin"/>
          </w:r>
          <w:r>
            <w:instrText xml:space="preserve"> PAGEREF _Toc28756 \h </w:instrText>
          </w:r>
          <w:r>
            <w:fldChar w:fldCharType="separate"/>
          </w:r>
          <w:r>
            <w:t>9</w:t>
          </w:r>
          <w:r>
            <w:fldChar w:fldCharType="end"/>
          </w:r>
          <w:r>
            <w:fldChar w:fldCharType="end"/>
          </w:r>
        </w:p>
        <w:p w14:paraId="6D8ED7D4">
          <w:pPr>
            <w:pStyle w:val="39"/>
            <w:tabs>
              <w:tab w:val="right" w:leader="dot" w:pos="9071"/>
            </w:tabs>
          </w:pPr>
          <w:r>
            <w:fldChar w:fldCharType="begin"/>
          </w:r>
          <w:r>
            <w:instrText xml:space="preserve"> HYPERLINK \l _Toc31427 </w:instrText>
          </w:r>
          <w:r>
            <w:fldChar w:fldCharType="separate"/>
          </w:r>
          <w:r>
            <w:rPr>
              <w:rFonts w:ascii="Times New Roman" w:hAnsi="Times New Roman"/>
              <w:i w:val="0"/>
            </w:rPr>
            <w:t>2.2.2. Cấu trúc pattern</w:t>
          </w:r>
          <w:r>
            <w:tab/>
          </w:r>
          <w:r>
            <w:fldChar w:fldCharType="begin"/>
          </w:r>
          <w:r>
            <w:instrText xml:space="preserve"> PAGEREF _Toc31427 \h </w:instrText>
          </w:r>
          <w:r>
            <w:fldChar w:fldCharType="separate"/>
          </w:r>
          <w:r>
            <w:t>9</w:t>
          </w:r>
          <w:r>
            <w:fldChar w:fldCharType="end"/>
          </w:r>
          <w:r>
            <w:fldChar w:fldCharType="end"/>
          </w:r>
        </w:p>
        <w:p w14:paraId="39CB2B1F">
          <w:pPr>
            <w:pStyle w:val="39"/>
            <w:tabs>
              <w:tab w:val="right" w:leader="dot" w:pos="9071"/>
            </w:tabs>
          </w:pPr>
          <w:r>
            <w:fldChar w:fldCharType="begin"/>
          </w:r>
          <w:r>
            <w:instrText xml:space="preserve"> HYPERLINK \l _Toc23246 </w:instrText>
          </w:r>
          <w:r>
            <w:fldChar w:fldCharType="separate"/>
          </w:r>
          <w:r>
            <w:rPr>
              <w:rFonts w:ascii="Times New Roman" w:hAnsi="Times New Roman"/>
              <w:i w:val="0"/>
            </w:rPr>
            <w:t>2.2.3. Các cách implement</w:t>
          </w:r>
          <w:r>
            <w:tab/>
          </w:r>
          <w:r>
            <w:fldChar w:fldCharType="begin"/>
          </w:r>
          <w:r>
            <w:instrText xml:space="preserve"> PAGEREF _Toc23246 \h </w:instrText>
          </w:r>
          <w:r>
            <w:fldChar w:fldCharType="separate"/>
          </w:r>
          <w:r>
            <w:t>10</w:t>
          </w:r>
          <w:r>
            <w:fldChar w:fldCharType="end"/>
          </w:r>
          <w:r>
            <w:fldChar w:fldCharType="end"/>
          </w:r>
        </w:p>
        <w:p w14:paraId="2921AE4F">
          <w:pPr>
            <w:pStyle w:val="39"/>
            <w:tabs>
              <w:tab w:val="right" w:leader="dot" w:pos="9071"/>
            </w:tabs>
          </w:pPr>
          <w:r>
            <w:fldChar w:fldCharType="begin"/>
          </w:r>
          <w:r>
            <w:instrText xml:space="preserve"> HYPERLINK \l _Toc10650 </w:instrText>
          </w:r>
          <w:r>
            <w:fldChar w:fldCharType="separate"/>
          </w:r>
          <w:r>
            <w:rPr>
              <w:rFonts w:ascii="Times New Roman" w:hAnsi="Times New Roman"/>
              <w:i w:val="0"/>
            </w:rPr>
            <w:t>2.2.4. Ưu nhược điểm</w:t>
          </w:r>
          <w:r>
            <w:tab/>
          </w:r>
          <w:r>
            <w:fldChar w:fldCharType="begin"/>
          </w:r>
          <w:r>
            <w:instrText xml:space="preserve"> PAGEREF _Toc10650 \h </w:instrText>
          </w:r>
          <w:r>
            <w:fldChar w:fldCharType="separate"/>
          </w:r>
          <w:r>
            <w:t>12</w:t>
          </w:r>
          <w:r>
            <w:fldChar w:fldCharType="end"/>
          </w:r>
          <w:r>
            <w:fldChar w:fldCharType="end"/>
          </w:r>
        </w:p>
        <w:p w14:paraId="7D361812">
          <w:pPr>
            <w:pStyle w:val="38"/>
            <w:tabs>
              <w:tab w:val="right" w:leader="dot" w:pos="9071"/>
            </w:tabs>
          </w:pPr>
          <w:r>
            <w:fldChar w:fldCharType="begin"/>
          </w:r>
          <w:r>
            <w:instrText xml:space="preserve"> HYPERLINK \l _Toc27040 </w:instrText>
          </w:r>
          <w:r>
            <w:fldChar w:fldCharType="separate"/>
          </w:r>
          <w:r>
            <w:rPr>
              <w:rFonts w:ascii="Times New Roman" w:hAnsi="Times New Roman"/>
              <w:i w:val="0"/>
            </w:rPr>
            <w:t>2.3. DECORATOR PATTERN</w:t>
          </w:r>
          <w:r>
            <w:tab/>
          </w:r>
          <w:r>
            <w:fldChar w:fldCharType="begin"/>
          </w:r>
          <w:r>
            <w:instrText xml:space="preserve"> PAGEREF _Toc27040 \h </w:instrText>
          </w:r>
          <w:r>
            <w:fldChar w:fldCharType="separate"/>
          </w:r>
          <w:r>
            <w:t>13</w:t>
          </w:r>
          <w:r>
            <w:fldChar w:fldCharType="end"/>
          </w:r>
          <w:r>
            <w:fldChar w:fldCharType="end"/>
          </w:r>
        </w:p>
        <w:p w14:paraId="10BC221A">
          <w:pPr>
            <w:pStyle w:val="39"/>
            <w:tabs>
              <w:tab w:val="right" w:leader="dot" w:pos="9071"/>
            </w:tabs>
          </w:pPr>
          <w:r>
            <w:fldChar w:fldCharType="begin"/>
          </w:r>
          <w:r>
            <w:instrText xml:space="preserve"> HYPERLINK \l _Toc30910 </w:instrText>
          </w:r>
          <w:r>
            <w:fldChar w:fldCharType="separate"/>
          </w:r>
          <w:r>
            <w:rPr>
              <w:rFonts w:ascii="Times New Roman" w:hAnsi="Times New Roman"/>
              <w:i w:val="0"/>
            </w:rPr>
            <w:t>2.3.1. Định nghĩa và mục đích</w:t>
          </w:r>
          <w:r>
            <w:tab/>
          </w:r>
          <w:r>
            <w:fldChar w:fldCharType="begin"/>
          </w:r>
          <w:r>
            <w:instrText xml:space="preserve"> PAGEREF _Toc30910 \h </w:instrText>
          </w:r>
          <w:r>
            <w:fldChar w:fldCharType="separate"/>
          </w:r>
          <w:r>
            <w:t>13</w:t>
          </w:r>
          <w:r>
            <w:fldChar w:fldCharType="end"/>
          </w:r>
          <w:r>
            <w:fldChar w:fldCharType="end"/>
          </w:r>
        </w:p>
        <w:p w14:paraId="66B25743">
          <w:pPr>
            <w:pStyle w:val="39"/>
            <w:tabs>
              <w:tab w:val="right" w:leader="dot" w:pos="9071"/>
            </w:tabs>
          </w:pPr>
          <w:r>
            <w:fldChar w:fldCharType="begin"/>
          </w:r>
          <w:r>
            <w:instrText xml:space="preserve"> HYPERLINK \l _Toc8322 </w:instrText>
          </w:r>
          <w:r>
            <w:fldChar w:fldCharType="separate"/>
          </w:r>
          <w:r>
            <w:rPr>
              <w:rFonts w:ascii="Times New Roman" w:hAnsi="Times New Roman"/>
              <w:i w:val="0"/>
            </w:rPr>
            <w:t>2.3.2. Cấu trúc pattern</w:t>
          </w:r>
          <w:r>
            <w:tab/>
          </w:r>
          <w:r>
            <w:fldChar w:fldCharType="begin"/>
          </w:r>
          <w:r>
            <w:instrText xml:space="preserve"> PAGEREF _Toc8322 \h </w:instrText>
          </w:r>
          <w:r>
            <w:fldChar w:fldCharType="separate"/>
          </w:r>
          <w:r>
            <w:t>13</w:t>
          </w:r>
          <w:r>
            <w:fldChar w:fldCharType="end"/>
          </w:r>
          <w:r>
            <w:fldChar w:fldCharType="end"/>
          </w:r>
        </w:p>
        <w:p w14:paraId="48C52D84">
          <w:pPr>
            <w:pStyle w:val="39"/>
            <w:tabs>
              <w:tab w:val="right" w:leader="dot" w:pos="9071"/>
            </w:tabs>
          </w:pPr>
          <w:r>
            <w:fldChar w:fldCharType="begin"/>
          </w:r>
          <w:r>
            <w:instrText xml:space="preserve"> HYPERLINK \l _Toc8655 </w:instrText>
          </w:r>
          <w:r>
            <w:fldChar w:fldCharType="separate"/>
          </w:r>
          <w:r>
            <w:rPr>
              <w:rFonts w:ascii="Times New Roman" w:hAnsi="Times New Roman"/>
              <w:i w:val="0"/>
            </w:rPr>
            <w:t>2.3.3. Cách hoạt động</w:t>
          </w:r>
          <w:r>
            <w:tab/>
          </w:r>
          <w:r>
            <w:fldChar w:fldCharType="begin"/>
          </w:r>
          <w:r>
            <w:instrText xml:space="preserve"> PAGEREF _Toc8655 \h </w:instrText>
          </w:r>
          <w:r>
            <w:fldChar w:fldCharType="separate"/>
          </w:r>
          <w:r>
            <w:t>14</w:t>
          </w:r>
          <w:r>
            <w:fldChar w:fldCharType="end"/>
          </w:r>
          <w:r>
            <w:fldChar w:fldCharType="end"/>
          </w:r>
        </w:p>
        <w:p w14:paraId="17D0F441">
          <w:pPr>
            <w:pStyle w:val="39"/>
            <w:tabs>
              <w:tab w:val="right" w:leader="dot" w:pos="9071"/>
            </w:tabs>
          </w:pPr>
          <w:r>
            <w:fldChar w:fldCharType="begin"/>
          </w:r>
          <w:r>
            <w:instrText xml:space="preserve"> HYPERLINK \l _Toc3151 </w:instrText>
          </w:r>
          <w:r>
            <w:fldChar w:fldCharType="separate"/>
          </w:r>
          <w:r>
            <w:rPr>
              <w:rFonts w:ascii="Times New Roman" w:hAnsi="Times New Roman"/>
              <w:i w:val="0"/>
            </w:rPr>
            <w:t>2.3.4. Ưu nhược điểm</w:t>
          </w:r>
          <w:r>
            <w:tab/>
          </w:r>
          <w:r>
            <w:fldChar w:fldCharType="begin"/>
          </w:r>
          <w:r>
            <w:instrText xml:space="preserve"> PAGEREF _Toc3151 \h </w:instrText>
          </w:r>
          <w:r>
            <w:fldChar w:fldCharType="separate"/>
          </w:r>
          <w:r>
            <w:t>15</w:t>
          </w:r>
          <w:r>
            <w:fldChar w:fldCharType="end"/>
          </w:r>
          <w:r>
            <w:fldChar w:fldCharType="end"/>
          </w:r>
        </w:p>
        <w:p w14:paraId="6CA1851C">
          <w:pPr>
            <w:pStyle w:val="37"/>
            <w:tabs>
              <w:tab w:val="right" w:leader="dot" w:pos="9071"/>
            </w:tabs>
          </w:pPr>
          <w:r>
            <w:fldChar w:fldCharType="begin"/>
          </w:r>
          <w:r>
            <w:instrText xml:space="preserve"> HYPERLINK \l _Toc14600 </w:instrText>
          </w:r>
          <w:r>
            <w:fldChar w:fldCharType="separate"/>
          </w:r>
          <w:r>
            <w:rPr>
              <w:rFonts w:ascii="Times New Roman" w:hAnsi="Times New Roman"/>
              <w:i w:val="0"/>
            </w:rPr>
            <w:t>PHẦN III: PHÂN TÍCH VÀ THIẾT KẾ</w:t>
          </w:r>
          <w:r>
            <w:tab/>
          </w:r>
          <w:r>
            <w:fldChar w:fldCharType="begin"/>
          </w:r>
          <w:r>
            <w:instrText xml:space="preserve"> PAGEREF _Toc14600 \h </w:instrText>
          </w:r>
          <w:r>
            <w:fldChar w:fldCharType="separate"/>
          </w:r>
          <w:r>
            <w:t>16</w:t>
          </w:r>
          <w:r>
            <w:fldChar w:fldCharType="end"/>
          </w:r>
          <w:r>
            <w:fldChar w:fldCharType="end"/>
          </w:r>
        </w:p>
        <w:p w14:paraId="265B8DCE">
          <w:pPr>
            <w:pStyle w:val="37"/>
            <w:tabs>
              <w:tab w:val="right" w:leader="dot" w:pos="9071"/>
            </w:tabs>
          </w:pPr>
          <w:r>
            <w:fldChar w:fldCharType="begin"/>
          </w:r>
          <w:r>
            <w:instrText xml:space="preserve"> HYPERLINK \l _Toc2013 </w:instrText>
          </w:r>
          <w:r>
            <w:fldChar w:fldCharType="separate"/>
          </w:r>
          <w:r>
            <w:rPr>
              <w:rFonts w:ascii="Times New Roman" w:hAnsi="Times New Roman"/>
              <w:i w:val="0"/>
            </w:rPr>
            <w:t>3.1. YÊU CẦU CHỨC NĂNG</w:t>
          </w:r>
          <w:r>
            <w:tab/>
          </w:r>
          <w:r>
            <w:fldChar w:fldCharType="begin"/>
          </w:r>
          <w:r>
            <w:instrText xml:space="preserve"> PAGEREF _Toc2013 \h </w:instrText>
          </w:r>
          <w:r>
            <w:fldChar w:fldCharType="separate"/>
          </w:r>
          <w:r>
            <w:t>16</w:t>
          </w:r>
          <w:r>
            <w:fldChar w:fldCharType="end"/>
          </w:r>
          <w:r>
            <w:fldChar w:fldCharType="end"/>
          </w:r>
        </w:p>
        <w:p w14:paraId="6E40D50B">
          <w:pPr>
            <w:pStyle w:val="37"/>
            <w:tabs>
              <w:tab w:val="right" w:leader="dot" w:pos="9071"/>
            </w:tabs>
          </w:pPr>
          <w:r>
            <w:fldChar w:fldCharType="begin"/>
          </w:r>
          <w:r>
            <w:instrText xml:space="preserve"> HYPERLINK \l _Toc3918 </w:instrText>
          </w:r>
          <w:r>
            <w:fldChar w:fldCharType="separate"/>
          </w:r>
          <w:r>
            <w:rPr>
              <w:rFonts w:ascii="Times New Roman" w:hAnsi="Times New Roman"/>
              <w:i w:val="0"/>
            </w:rPr>
            <w:t>3.2. CÔNG NGHỆ SỬ DỤNG</w:t>
          </w:r>
          <w:r>
            <w:tab/>
          </w:r>
          <w:r>
            <w:fldChar w:fldCharType="begin"/>
          </w:r>
          <w:r>
            <w:instrText xml:space="preserve"> PAGEREF _Toc3918 \h </w:instrText>
          </w:r>
          <w:r>
            <w:fldChar w:fldCharType="separate"/>
          </w:r>
          <w:r>
            <w:t>17</w:t>
          </w:r>
          <w:r>
            <w:fldChar w:fldCharType="end"/>
          </w:r>
          <w:r>
            <w:fldChar w:fldCharType="end"/>
          </w:r>
        </w:p>
        <w:p w14:paraId="6D8B6902">
          <w:pPr>
            <w:pStyle w:val="37"/>
            <w:tabs>
              <w:tab w:val="right" w:leader="dot" w:pos="9071"/>
            </w:tabs>
          </w:pPr>
          <w:r>
            <w:fldChar w:fldCharType="begin"/>
          </w:r>
          <w:r>
            <w:instrText xml:space="preserve"> HYPERLINK \l _Toc1117 </w:instrText>
          </w:r>
          <w:r>
            <w:fldChar w:fldCharType="separate"/>
          </w:r>
          <w:r>
            <w:rPr>
              <w:rFonts w:ascii="Times New Roman" w:hAnsi="Times New Roman"/>
              <w:i w:val="0"/>
            </w:rPr>
            <w:t>3.3. THIẾT KẾ DATABASE</w:t>
          </w:r>
          <w:r>
            <w:tab/>
          </w:r>
          <w:r>
            <w:fldChar w:fldCharType="begin"/>
          </w:r>
          <w:r>
            <w:instrText xml:space="preserve"> PAGEREF _Toc1117 \h </w:instrText>
          </w:r>
          <w:r>
            <w:fldChar w:fldCharType="separate"/>
          </w:r>
          <w:r>
            <w:t>18</w:t>
          </w:r>
          <w:r>
            <w:fldChar w:fldCharType="end"/>
          </w:r>
          <w:r>
            <w:fldChar w:fldCharType="end"/>
          </w:r>
        </w:p>
        <w:p w14:paraId="4627915A">
          <w:pPr>
            <w:pStyle w:val="37"/>
            <w:tabs>
              <w:tab w:val="right" w:leader="dot" w:pos="9071"/>
            </w:tabs>
          </w:pPr>
          <w:r>
            <w:fldChar w:fldCharType="begin"/>
          </w:r>
          <w:r>
            <w:instrText xml:space="preserve"> HYPERLINK \l _Toc3456 </w:instrText>
          </w:r>
          <w:r>
            <w:fldChar w:fldCharType="separate"/>
          </w:r>
          <w:r>
            <w:rPr>
              <w:rFonts w:ascii="Times New Roman" w:hAnsi="Times New Roman"/>
              <w:i w:val="0"/>
            </w:rPr>
            <w:t>3.4. THIẾT KẾ CLASS DIAGRAM</w:t>
          </w:r>
          <w:r>
            <w:tab/>
          </w:r>
          <w:r>
            <w:fldChar w:fldCharType="begin"/>
          </w:r>
          <w:r>
            <w:instrText xml:space="preserve"> PAGEREF _Toc3456 \h </w:instrText>
          </w:r>
          <w:r>
            <w:fldChar w:fldCharType="separate"/>
          </w:r>
          <w:r>
            <w:t>19</w:t>
          </w:r>
          <w:r>
            <w:fldChar w:fldCharType="end"/>
          </w:r>
          <w:r>
            <w:fldChar w:fldCharType="end"/>
          </w:r>
        </w:p>
        <w:p w14:paraId="29A50844">
          <w:pPr>
            <w:pStyle w:val="37"/>
            <w:tabs>
              <w:tab w:val="right" w:leader="dot" w:pos="9071"/>
            </w:tabs>
          </w:pPr>
          <w:r>
            <w:fldChar w:fldCharType="begin"/>
          </w:r>
          <w:r>
            <w:instrText xml:space="preserve"> HYPERLINK \l _Toc22997 </w:instrText>
          </w:r>
          <w:r>
            <w:fldChar w:fldCharType="separate"/>
          </w:r>
          <w:r>
            <w:rPr>
              <w:rFonts w:ascii="Times New Roman" w:hAnsi="Times New Roman"/>
              <w:i w:val="0"/>
            </w:rPr>
            <w:t>PHẦN IV: ÁP DỤNG DESIGN PATTERNS</w:t>
          </w:r>
          <w:r>
            <w:tab/>
          </w:r>
          <w:r>
            <w:fldChar w:fldCharType="begin"/>
          </w:r>
          <w:r>
            <w:instrText xml:space="preserve"> PAGEREF _Toc22997 \h </w:instrText>
          </w:r>
          <w:r>
            <w:fldChar w:fldCharType="separate"/>
          </w:r>
          <w:r>
            <w:t>20</w:t>
          </w:r>
          <w:r>
            <w:fldChar w:fldCharType="end"/>
          </w:r>
          <w:r>
            <w:fldChar w:fldCharType="end"/>
          </w:r>
        </w:p>
        <w:p w14:paraId="7745EE17">
          <w:pPr>
            <w:pStyle w:val="38"/>
            <w:tabs>
              <w:tab w:val="right" w:leader="dot" w:pos="9071"/>
            </w:tabs>
          </w:pPr>
          <w:r>
            <w:fldChar w:fldCharType="begin"/>
          </w:r>
          <w:r>
            <w:instrText xml:space="preserve"> HYPERLINK \l _Toc7048 </w:instrText>
          </w:r>
          <w:r>
            <w:fldChar w:fldCharType="separate"/>
          </w:r>
          <w:r>
            <w:rPr>
              <w:rFonts w:ascii="Times New Roman" w:hAnsi="Times New Roman"/>
              <w:i w:val="0"/>
            </w:rPr>
            <w:t>4.1. SINGLETON PATTERN TRONG DATABASEMANAGER</w:t>
          </w:r>
          <w:r>
            <w:tab/>
          </w:r>
          <w:r>
            <w:fldChar w:fldCharType="begin"/>
          </w:r>
          <w:r>
            <w:instrText xml:space="preserve"> PAGEREF _Toc7048 \h </w:instrText>
          </w:r>
          <w:r>
            <w:fldChar w:fldCharType="separate"/>
          </w:r>
          <w:r>
            <w:t>20</w:t>
          </w:r>
          <w:r>
            <w:fldChar w:fldCharType="end"/>
          </w:r>
          <w:r>
            <w:fldChar w:fldCharType="end"/>
          </w:r>
        </w:p>
        <w:p w14:paraId="5FC4DD71">
          <w:pPr>
            <w:pStyle w:val="39"/>
            <w:tabs>
              <w:tab w:val="right" w:leader="dot" w:pos="9071"/>
            </w:tabs>
          </w:pPr>
          <w:r>
            <w:fldChar w:fldCharType="begin"/>
          </w:r>
          <w:r>
            <w:instrText xml:space="preserve"> HYPERLINK \l _Toc2180 </w:instrText>
          </w:r>
          <w:r>
            <w:fldChar w:fldCharType="separate"/>
          </w:r>
          <w:r>
            <w:rPr>
              <w:rFonts w:ascii="Times New Roman" w:hAnsi="Times New Roman"/>
              <w:i w:val="0"/>
            </w:rPr>
            <w:t>4.1.1. Lý do sử dụng</w:t>
          </w:r>
          <w:r>
            <w:tab/>
          </w:r>
          <w:r>
            <w:fldChar w:fldCharType="begin"/>
          </w:r>
          <w:r>
            <w:instrText xml:space="preserve"> PAGEREF _Toc2180 \h </w:instrText>
          </w:r>
          <w:r>
            <w:fldChar w:fldCharType="separate"/>
          </w:r>
          <w:r>
            <w:t>20</w:t>
          </w:r>
          <w:r>
            <w:fldChar w:fldCharType="end"/>
          </w:r>
          <w:r>
            <w:fldChar w:fldCharType="end"/>
          </w:r>
        </w:p>
        <w:p w14:paraId="1EAF302A">
          <w:pPr>
            <w:pStyle w:val="39"/>
            <w:tabs>
              <w:tab w:val="right" w:leader="dot" w:pos="9071"/>
            </w:tabs>
          </w:pPr>
          <w:r>
            <w:fldChar w:fldCharType="begin"/>
          </w:r>
          <w:r>
            <w:instrText xml:space="preserve"> HYPERLINK \l _Toc30915 </w:instrText>
          </w:r>
          <w:r>
            <w:fldChar w:fldCharType="separate"/>
          </w:r>
          <w:r>
            <w:rPr>
              <w:rFonts w:ascii="Times New Roman" w:hAnsi="Times New Roman"/>
              <w:i w:val="0"/>
            </w:rPr>
            <w:t>4.1.2. Implementation</w:t>
          </w:r>
          <w:r>
            <w:tab/>
          </w:r>
          <w:r>
            <w:fldChar w:fldCharType="begin"/>
          </w:r>
          <w:r>
            <w:instrText xml:space="preserve"> PAGEREF _Toc30915 \h </w:instrText>
          </w:r>
          <w:r>
            <w:fldChar w:fldCharType="separate"/>
          </w:r>
          <w:r>
            <w:t>20</w:t>
          </w:r>
          <w:r>
            <w:fldChar w:fldCharType="end"/>
          </w:r>
          <w:r>
            <w:fldChar w:fldCharType="end"/>
          </w:r>
        </w:p>
        <w:p w14:paraId="2EBE04A4">
          <w:pPr>
            <w:pStyle w:val="39"/>
            <w:tabs>
              <w:tab w:val="right" w:leader="dot" w:pos="9071"/>
            </w:tabs>
          </w:pPr>
          <w:r>
            <w:fldChar w:fldCharType="begin"/>
          </w:r>
          <w:r>
            <w:instrText xml:space="preserve"> HYPERLINK \l _Toc23073 </w:instrText>
          </w:r>
          <w:r>
            <w:fldChar w:fldCharType="separate"/>
          </w:r>
          <w:r>
            <w:rPr>
              <w:rFonts w:ascii="Times New Roman" w:hAnsi="Times New Roman"/>
              <w:i w:val="0"/>
            </w:rPr>
            <w:t>4.1.3. Lợi ích đạt được</w:t>
          </w:r>
          <w:r>
            <w:tab/>
          </w:r>
          <w:r>
            <w:fldChar w:fldCharType="begin"/>
          </w:r>
          <w:r>
            <w:instrText xml:space="preserve"> PAGEREF _Toc23073 \h </w:instrText>
          </w:r>
          <w:r>
            <w:fldChar w:fldCharType="separate"/>
          </w:r>
          <w:r>
            <w:t>22</w:t>
          </w:r>
          <w:r>
            <w:fldChar w:fldCharType="end"/>
          </w:r>
          <w:r>
            <w:fldChar w:fldCharType="end"/>
          </w:r>
        </w:p>
        <w:p w14:paraId="1A24ECAB">
          <w:pPr>
            <w:pStyle w:val="38"/>
            <w:tabs>
              <w:tab w:val="right" w:leader="dot" w:pos="9071"/>
            </w:tabs>
          </w:pPr>
          <w:r>
            <w:fldChar w:fldCharType="begin"/>
          </w:r>
          <w:r>
            <w:instrText xml:space="preserve"> HYPERLINK \l _Toc22697 </w:instrText>
          </w:r>
          <w:r>
            <w:fldChar w:fldCharType="separate"/>
          </w:r>
          <w:r>
            <w:rPr>
              <w:rFonts w:ascii="Times New Roman" w:hAnsi="Times New Roman"/>
              <w:i w:val="0"/>
            </w:rPr>
            <w:t>4.2. DECORATOR PATTERN TRONG PRICING SYSTEM</w:t>
          </w:r>
          <w:r>
            <w:tab/>
          </w:r>
          <w:r>
            <w:fldChar w:fldCharType="begin"/>
          </w:r>
          <w:r>
            <w:instrText xml:space="preserve"> PAGEREF _Toc22697 \h </w:instrText>
          </w:r>
          <w:r>
            <w:fldChar w:fldCharType="separate"/>
          </w:r>
          <w:r>
            <w:t>22</w:t>
          </w:r>
          <w:r>
            <w:fldChar w:fldCharType="end"/>
          </w:r>
          <w:r>
            <w:fldChar w:fldCharType="end"/>
          </w:r>
        </w:p>
        <w:p w14:paraId="3553D1B6">
          <w:pPr>
            <w:pStyle w:val="39"/>
            <w:tabs>
              <w:tab w:val="right" w:leader="dot" w:pos="9071"/>
            </w:tabs>
          </w:pPr>
          <w:r>
            <w:fldChar w:fldCharType="begin"/>
          </w:r>
          <w:r>
            <w:instrText xml:space="preserve"> HYPERLINK \l _Toc2645 </w:instrText>
          </w:r>
          <w:r>
            <w:fldChar w:fldCharType="separate"/>
          </w:r>
          <w:r>
            <w:rPr>
              <w:rFonts w:ascii="Times New Roman" w:hAnsi="Times New Roman"/>
              <w:i w:val="0"/>
            </w:rPr>
            <w:t>4.2.1. Lý do sử dụng</w:t>
          </w:r>
          <w:r>
            <w:tab/>
          </w:r>
          <w:r>
            <w:fldChar w:fldCharType="begin"/>
          </w:r>
          <w:r>
            <w:instrText xml:space="preserve"> PAGEREF _Toc2645 \h </w:instrText>
          </w:r>
          <w:r>
            <w:fldChar w:fldCharType="separate"/>
          </w:r>
          <w:r>
            <w:t>22</w:t>
          </w:r>
          <w:r>
            <w:fldChar w:fldCharType="end"/>
          </w:r>
          <w:r>
            <w:fldChar w:fldCharType="end"/>
          </w:r>
        </w:p>
        <w:p w14:paraId="647D1788">
          <w:pPr>
            <w:pStyle w:val="39"/>
            <w:tabs>
              <w:tab w:val="right" w:leader="dot" w:pos="9071"/>
            </w:tabs>
          </w:pPr>
          <w:r>
            <w:fldChar w:fldCharType="begin"/>
          </w:r>
          <w:r>
            <w:instrText xml:space="preserve"> HYPERLINK \l _Toc28146 </w:instrText>
          </w:r>
          <w:r>
            <w:fldChar w:fldCharType="separate"/>
          </w:r>
          <w:r>
            <w:rPr>
              <w:rFonts w:ascii="Times New Roman" w:hAnsi="Times New Roman"/>
              <w:i w:val="0"/>
            </w:rPr>
            <w:t>4.2.2. Implementation</w:t>
          </w:r>
          <w:r>
            <w:tab/>
          </w:r>
          <w:r>
            <w:fldChar w:fldCharType="begin"/>
          </w:r>
          <w:r>
            <w:instrText xml:space="preserve"> PAGEREF _Toc28146 \h </w:instrText>
          </w:r>
          <w:r>
            <w:fldChar w:fldCharType="separate"/>
          </w:r>
          <w:r>
            <w:t>23</w:t>
          </w:r>
          <w:r>
            <w:fldChar w:fldCharType="end"/>
          </w:r>
          <w:r>
            <w:fldChar w:fldCharType="end"/>
          </w:r>
        </w:p>
        <w:p w14:paraId="2C4E1224">
          <w:pPr>
            <w:pStyle w:val="39"/>
            <w:tabs>
              <w:tab w:val="right" w:leader="dot" w:pos="9071"/>
            </w:tabs>
          </w:pPr>
          <w:r>
            <w:fldChar w:fldCharType="begin"/>
          </w:r>
          <w:r>
            <w:instrText xml:space="preserve"> HYPERLINK \l _Toc6125 </w:instrText>
          </w:r>
          <w:r>
            <w:fldChar w:fldCharType="separate"/>
          </w:r>
          <w:r>
            <w:rPr>
              <w:rFonts w:ascii="Times New Roman" w:hAnsi="Times New Roman"/>
              <w:i w:val="0"/>
            </w:rPr>
            <w:t>4.2.3. Các Concrete Decorators</w:t>
          </w:r>
          <w:r>
            <w:tab/>
          </w:r>
          <w:r>
            <w:fldChar w:fldCharType="begin"/>
          </w:r>
          <w:r>
            <w:instrText xml:space="preserve"> PAGEREF _Toc6125 \h </w:instrText>
          </w:r>
          <w:r>
            <w:fldChar w:fldCharType="separate"/>
          </w:r>
          <w:r>
            <w:t>24</w:t>
          </w:r>
          <w:r>
            <w:fldChar w:fldCharType="end"/>
          </w:r>
          <w:r>
            <w:fldChar w:fldCharType="end"/>
          </w:r>
        </w:p>
        <w:p w14:paraId="54A2B177">
          <w:pPr>
            <w:pStyle w:val="39"/>
            <w:tabs>
              <w:tab w:val="right" w:leader="dot" w:pos="9071"/>
            </w:tabs>
          </w:pPr>
          <w:r>
            <w:fldChar w:fldCharType="begin"/>
          </w:r>
          <w:r>
            <w:instrText xml:space="preserve"> HYPERLINK \l _Toc8057 </w:instrText>
          </w:r>
          <w:r>
            <w:fldChar w:fldCharType="separate"/>
          </w:r>
          <w:r>
            <w:rPr>
              <w:rFonts w:ascii="Times New Roman" w:hAnsi="Times New Roman"/>
              <w:i w:val="0"/>
            </w:rPr>
            <w:t>4.2.4. Lợi ích đạt được</w:t>
          </w:r>
          <w:r>
            <w:tab/>
          </w:r>
          <w:r>
            <w:fldChar w:fldCharType="begin"/>
          </w:r>
          <w:r>
            <w:instrText xml:space="preserve"> PAGEREF _Toc8057 \h </w:instrText>
          </w:r>
          <w:r>
            <w:fldChar w:fldCharType="separate"/>
          </w:r>
          <w:r>
            <w:t>27</w:t>
          </w:r>
          <w:r>
            <w:fldChar w:fldCharType="end"/>
          </w:r>
          <w:r>
            <w:fldChar w:fldCharType="end"/>
          </w:r>
        </w:p>
        <w:p w14:paraId="4828932B">
          <w:pPr>
            <w:pStyle w:val="37"/>
            <w:tabs>
              <w:tab w:val="right" w:leader="dot" w:pos="9071"/>
            </w:tabs>
          </w:pPr>
          <w:r>
            <w:fldChar w:fldCharType="begin"/>
          </w:r>
          <w:r>
            <w:instrText xml:space="preserve"> HYPERLINK \l _Toc11400 </w:instrText>
          </w:r>
          <w:r>
            <w:fldChar w:fldCharType="separate"/>
          </w:r>
          <w:r>
            <w:rPr>
              <w:rFonts w:ascii="Times New Roman" w:hAnsi="Times New Roman"/>
              <w:i w:val="0"/>
            </w:rPr>
            <w:t>PHẦN V: TRIỂN KHAI VÀ KẾT QUẢ</w:t>
          </w:r>
          <w:r>
            <w:tab/>
          </w:r>
          <w:r>
            <w:fldChar w:fldCharType="begin"/>
          </w:r>
          <w:r>
            <w:instrText xml:space="preserve"> PAGEREF _Toc11400 \h </w:instrText>
          </w:r>
          <w:r>
            <w:fldChar w:fldCharType="separate"/>
          </w:r>
          <w:r>
            <w:t>28</w:t>
          </w:r>
          <w:r>
            <w:fldChar w:fldCharType="end"/>
          </w:r>
          <w:r>
            <w:fldChar w:fldCharType="end"/>
          </w:r>
        </w:p>
        <w:p w14:paraId="21DBCECD">
          <w:pPr>
            <w:pStyle w:val="37"/>
            <w:tabs>
              <w:tab w:val="right" w:leader="dot" w:pos="9071"/>
            </w:tabs>
          </w:pPr>
          <w:r>
            <w:fldChar w:fldCharType="begin"/>
          </w:r>
          <w:r>
            <w:instrText xml:space="preserve"> HYPERLINK \l _Toc15797 </w:instrText>
          </w:r>
          <w:r>
            <w:fldChar w:fldCharType="separate"/>
          </w:r>
          <w:r>
            <w:rPr>
              <w:rFonts w:ascii="Times New Roman" w:hAnsi="Times New Roman"/>
              <w:i w:val="0"/>
            </w:rPr>
            <w:t>5.1. GIAO DIỆN ỨNG DỤNG</w:t>
          </w:r>
          <w:r>
            <w:tab/>
          </w:r>
          <w:r>
            <w:fldChar w:fldCharType="begin"/>
          </w:r>
          <w:r>
            <w:instrText xml:space="preserve"> PAGEREF _Toc15797 \h </w:instrText>
          </w:r>
          <w:r>
            <w:fldChar w:fldCharType="separate"/>
          </w:r>
          <w:r>
            <w:t>28</w:t>
          </w:r>
          <w:r>
            <w:fldChar w:fldCharType="end"/>
          </w:r>
          <w:r>
            <w:fldChar w:fldCharType="end"/>
          </w:r>
        </w:p>
        <w:p w14:paraId="509F1700">
          <w:pPr>
            <w:pStyle w:val="37"/>
            <w:tabs>
              <w:tab w:val="right" w:leader="dot" w:pos="9071"/>
            </w:tabs>
          </w:pPr>
          <w:r>
            <w:fldChar w:fldCharType="begin"/>
          </w:r>
          <w:r>
            <w:instrText xml:space="preserve"> HYPERLINK \l _Toc14034 </w:instrText>
          </w:r>
          <w:r>
            <w:fldChar w:fldCharType="separate"/>
          </w:r>
          <w:r>
            <w:rPr>
              <w:rFonts w:ascii="Times New Roman" w:hAnsi="Times New Roman"/>
              <w:i w:val="0"/>
            </w:rPr>
            <w:t>5.2. DEMO CHỨC NĂNG</w:t>
          </w:r>
          <w:r>
            <w:tab/>
          </w:r>
          <w:r>
            <w:fldChar w:fldCharType="begin"/>
          </w:r>
          <w:r>
            <w:instrText xml:space="preserve"> PAGEREF _Toc14034 \h </w:instrText>
          </w:r>
          <w:r>
            <w:fldChar w:fldCharType="separate"/>
          </w:r>
          <w:r>
            <w:t>29</w:t>
          </w:r>
          <w:r>
            <w:fldChar w:fldCharType="end"/>
          </w:r>
          <w:r>
            <w:fldChar w:fldCharType="end"/>
          </w:r>
        </w:p>
        <w:p w14:paraId="4CAD201B">
          <w:pPr>
            <w:pStyle w:val="38"/>
            <w:tabs>
              <w:tab w:val="right" w:leader="dot" w:pos="9071"/>
            </w:tabs>
          </w:pPr>
          <w:r>
            <w:fldChar w:fldCharType="begin"/>
          </w:r>
          <w:r>
            <w:instrText xml:space="preserve"> HYPERLINK \l _Toc1152 </w:instrText>
          </w:r>
          <w:r>
            <w:fldChar w:fldCharType="separate"/>
          </w:r>
          <w:r>
            <w:rPr>
              <w:rFonts w:ascii="Times New Roman" w:hAnsi="Times New Roman"/>
              <w:i w:val="0"/>
            </w:rPr>
            <w:t>1. User chọn linh kiện:</w:t>
          </w:r>
          <w:r>
            <w:tab/>
          </w:r>
          <w:r>
            <w:fldChar w:fldCharType="begin"/>
          </w:r>
          <w:r>
            <w:instrText xml:space="preserve"> PAGEREF _Toc1152 \h </w:instrText>
          </w:r>
          <w:r>
            <w:fldChar w:fldCharType="separate"/>
          </w:r>
          <w:r>
            <w:t>29</w:t>
          </w:r>
          <w:r>
            <w:fldChar w:fldCharType="end"/>
          </w:r>
          <w:r>
            <w:fldChar w:fldCharType="end"/>
          </w:r>
        </w:p>
        <w:p w14:paraId="5A3E4AA3">
          <w:pPr>
            <w:pStyle w:val="38"/>
            <w:tabs>
              <w:tab w:val="right" w:leader="dot" w:pos="9071"/>
            </w:tabs>
          </w:pPr>
          <w:r>
            <w:fldChar w:fldCharType="begin"/>
          </w:r>
          <w:r>
            <w:instrText xml:space="preserve"> HYPERLINK \l _Toc29585 </w:instrText>
          </w:r>
          <w:r>
            <w:fldChar w:fldCharType="separate"/>
          </w:r>
          <w:r>
            <w:rPr>
              <w:rFonts w:ascii="Times New Roman" w:hAnsi="Times New Roman"/>
              <w:i w:val="0"/>
            </w:rPr>
            <w:t>2. User chọn dịch vụ:</w:t>
          </w:r>
          <w:r>
            <w:tab/>
          </w:r>
          <w:r>
            <w:fldChar w:fldCharType="begin"/>
          </w:r>
          <w:r>
            <w:instrText xml:space="preserve"> PAGEREF _Toc29585 \h </w:instrText>
          </w:r>
          <w:r>
            <w:fldChar w:fldCharType="separate"/>
          </w:r>
          <w:r>
            <w:t>30</w:t>
          </w:r>
          <w:r>
            <w:fldChar w:fldCharType="end"/>
          </w:r>
          <w:r>
            <w:fldChar w:fldCharType="end"/>
          </w:r>
        </w:p>
        <w:p w14:paraId="07CE1F59">
          <w:pPr>
            <w:pStyle w:val="38"/>
            <w:tabs>
              <w:tab w:val="right" w:leader="dot" w:pos="9071"/>
            </w:tabs>
          </w:pPr>
          <w:r>
            <w:fldChar w:fldCharType="begin"/>
          </w:r>
          <w:r>
            <w:instrText xml:space="preserve"> HYPERLINK \l _Toc21631 </w:instrText>
          </w:r>
          <w:r>
            <w:fldChar w:fldCharType="separate"/>
          </w:r>
          <w:r>
            <w:rPr>
              <w:rFonts w:ascii="Times New Roman" w:hAnsi="Times New Roman"/>
              <w:i w:val="0"/>
            </w:rPr>
            <w:t>3. Click "Xuất cấu hình":</w:t>
          </w:r>
          <w:r>
            <w:tab/>
          </w:r>
          <w:r>
            <w:fldChar w:fldCharType="begin"/>
          </w:r>
          <w:r>
            <w:instrText xml:space="preserve"> PAGEREF _Toc21631 \h </w:instrText>
          </w:r>
          <w:r>
            <w:fldChar w:fldCharType="separate"/>
          </w:r>
          <w:r>
            <w:t>31</w:t>
          </w:r>
          <w:r>
            <w:fldChar w:fldCharType="end"/>
          </w:r>
          <w:r>
            <w:fldChar w:fldCharType="end"/>
          </w:r>
        </w:p>
        <w:p w14:paraId="0CF87B6F">
          <w:pPr>
            <w:pStyle w:val="37"/>
            <w:tabs>
              <w:tab w:val="right" w:leader="dot" w:pos="9071"/>
            </w:tabs>
          </w:pPr>
          <w:r>
            <w:fldChar w:fldCharType="begin"/>
          </w:r>
          <w:r>
            <w:instrText xml:space="preserve"> HYPERLINK \l _Toc17413 </w:instrText>
          </w:r>
          <w:r>
            <w:fldChar w:fldCharType="separate"/>
          </w:r>
          <w:r>
            <w:rPr>
              <w:rFonts w:ascii="Times New Roman" w:hAnsi="Times New Roman"/>
              <w:i w:val="0"/>
            </w:rPr>
            <w:t>5.3. ĐÁNH GIÁ KẾT QUẢ</w:t>
          </w:r>
          <w:r>
            <w:tab/>
          </w:r>
          <w:r>
            <w:fldChar w:fldCharType="begin"/>
          </w:r>
          <w:r>
            <w:instrText xml:space="preserve"> PAGEREF _Toc17413 \h </w:instrText>
          </w:r>
          <w:r>
            <w:fldChar w:fldCharType="separate"/>
          </w:r>
          <w:r>
            <w:t>31</w:t>
          </w:r>
          <w:r>
            <w:fldChar w:fldCharType="end"/>
          </w:r>
          <w:r>
            <w:fldChar w:fldCharType="end"/>
          </w:r>
        </w:p>
        <w:p w14:paraId="2985B262">
          <w:pPr>
            <w:pStyle w:val="37"/>
            <w:tabs>
              <w:tab w:val="right" w:leader="dot" w:pos="9071"/>
            </w:tabs>
          </w:pPr>
          <w:r>
            <w:fldChar w:fldCharType="begin"/>
          </w:r>
          <w:r>
            <w:instrText xml:space="preserve"> HYPERLINK \l _Toc10350 </w:instrText>
          </w:r>
          <w:r>
            <w:fldChar w:fldCharType="separate"/>
          </w:r>
          <w:r>
            <w:rPr>
              <w:rFonts w:ascii="Times New Roman" w:hAnsi="Times New Roman"/>
              <w:i w:val="0"/>
            </w:rPr>
            <w:t>PHẦN VI: KẾT LUẬN</w:t>
          </w:r>
          <w:r>
            <w:tab/>
          </w:r>
          <w:r>
            <w:fldChar w:fldCharType="begin"/>
          </w:r>
          <w:r>
            <w:instrText xml:space="preserve"> PAGEREF _Toc10350 \h </w:instrText>
          </w:r>
          <w:r>
            <w:fldChar w:fldCharType="separate"/>
          </w:r>
          <w:r>
            <w:t>32</w:t>
          </w:r>
          <w:r>
            <w:fldChar w:fldCharType="end"/>
          </w:r>
          <w:r>
            <w:fldChar w:fldCharType="end"/>
          </w:r>
        </w:p>
        <w:p w14:paraId="68FEAA96">
          <w:pPr>
            <w:pStyle w:val="37"/>
            <w:tabs>
              <w:tab w:val="right" w:leader="dot" w:pos="9071"/>
            </w:tabs>
          </w:pPr>
          <w:r>
            <w:fldChar w:fldCharType="begin"/>
          </w:r>
          <w:r>
            <w:instrText xml:space="preserve"> HYPERLINK \l _Toc25716 </w:instrText>
          </w:r>
          <w:r>
            <w:fldChar w:fldCharType="separate"/>
          </w:r>
          <w:r>
            <w:rPr>
              <w:rFonts w:ascii="Times New Roman" w:hAnsi="Times New Roman"/>
              <w:i w:val="0"/>
            </w:rPr>
            <w:t>6.1. KẾT QUẢ ĐẠT ĐƯỢC</w:t>
          </w:r>
          <w:r>
            <w:tab/>
          </w:r>
          <w:r>
            <w:fldChar w:fldCharType="begin"/>
          </w:r>
          <w:r>
            <w:instrText xml:space="preserve"> PAGEREF _Toc25716 \h </w:instrText>
          </w:r>
          <w:r>
            <w:fldChar w:fldCharType="separate"/>
          </w:r>
          <w:r>
            <w:t>32</w:t>
          </w:r>
          <w:r>
            <w:fldChar w:fldCharType="end"/>
          </w:r>
          <w:r>
            <w:fldChar w:fldCharType="end"/>
          </w:r>
        </w:p>
        <w:p w14:paraId="62F64D89">
          <w:pPr>
            <w:pStyle w:val="37"/>
            <w:tabs>
              <w:tab w:val="right" w:leader="dot" w:pos="9071"/>
            </w:tabs>
          </w:pPr>
          <w:r>
            <w:fldChar w:fldCharType="begin"/>
          </w:r>
          <w:r>
            <w:instrText xml:space="preserve"> HYPERLINK \l _Toc11796 </w:instrText>
          </w:r>
          <w:r>
            <w:fldChar w:fldCharType="separate"/>
          </w:r>
          <w:r>
            <w:rPr>
              <w:rFonts w:ascii="Times New Roman" w:hAnsi="Times New Roman"/>
              <w:i w:val="0"/>
            </w:rPr>
            <w:t>6.2. HẠN CHẾ VÀ HƯỚNG PHÁT TRIỂN</w:t>
          </w:r>
          <w:r>
            <w:tab/>
          </w:r>
          <w:r>
            <w:fldChar w:fldCharType="begin"/>
          </w:r>
          <w:r>
            <w:instrText xml:space="preserve"> PAGEREF _Toc11796 \h </w:instrText>
          </w:r>
          <w:r>
            <w:fldChar w:fldCharType="separate"/>
          </w:r>
          <w:r>
            <w:t>33</w:t>
          </w:r>
          <w:r>
            <w:fldChar w:fldCharType="end"/>
          </w:r>
          <w:r>
            <w:fldChar w:fldCharType="end"/>
          </w:r>
        </w:p>
        <w:p w14:paraId="2B42BFF5">
          <w:pPr>
            <w:pStyle w:val="38"/>
            <w:tabs>
              <w:tab w:val="right" w:leader="dot" w:pos="9071"/>
            </w:tabs>
          </w:pPr>
          <w:r>
            <w:fldChar w:fldCharType="begin"/>
          </w:r>
          <w:r>
            <w:instrText xml:space="preserve"> HYPERLINK \l _Toc27599 </w:instrText>
          </w:r>
          <w:r>
            <w:fldChar w:fldCharType="separate"/>
          </w:r>
          <w:r>
            <w:rPr>
              <w:rFonts w:ascii="Times New Roman" w:hAnsi="Times New Roman"/>
              <w:i w:val="0"/>
            </w:rPr>
            <w:t>1. Áp dụng thêm Design Patterns:</w:t>
          </w:r>
          <w:r>
            <w:tab/>
          </w:r>
          <w:r>
            <w:fldChar w:fldCharType="begin"/>
          </w:r>
          <w:r>
            <w:instrText xml:space="preserve"> PAGEREF _Toc27599 \h </w:instrText>
          </w:r>
          <w:r>
            <w:fldChar w:fldCharType="separate"/>
          </w:r>
          <w:r>
            <w:t>34</w:t>
          </w:r>
          <w:r>
            <w:fldChar w:fldCharType="end"/>
          </w:r>
          <w:r>
            <w:fldChar w:fldCharType="end"/>
          </w:r>
        </w:p>
        <w:p w14:paraId="3F074411">
          <w:pPr>
            <w:pStyle w:val="38"/>
            <w:tabs>
              <w:tab w:val="right" w:leader="dot" w:pos="9071"/>
            </w:tabs>
          </w:pPr>
          <w:r>
            <w:fldChar w:fldCharType="begin"/>
          </w:r>
          <w:r>
            <w:instrText xml:space="preserve"> HYPERLINK \l _Toc26554 </w:instrText>
          </w:r>
          <w:r>
            <w:fldChar w:fldCharType="separate"/>
          </w:r>
          <w:r>
            <w:rPr>
              <w:rFonts w:ascii="Times New Roman" w:hAnsi="Times New Roman"/>
              <w:i w:val="0"/>
            </w:rPr>
            <w:t>2. Mở rộng tính năng:</w:t>
          </w:r>
          <w:r>
            <w:tab/>
          </w:r>
          <w:r>
            <w:fldChar w:fldCharType="begin"/>
          </w:r>
          <w:r>
            <w:instrText xml:space="preserve"> PAGEREF _Toc26554 \h </w:instrText>
          </w:r>
          <w:r>
            <w:fldChar w:fldCharType="separate"/>
          </w:r>
          <w:r>
            <w:t>34</w:t>
          </w:r>
          <w:r>
            <w:fldChar w:fldCharType="end"/>
          </w:r>
          <w:r>
            <w:fldChar w:fldCharType="end"/>
          </w:r>
        </w:p>
        <w:p w14:paraId="43AAA79A">
          <w:pPr>
            <w:pStyle w:val="38"/>
            <w:tabs>
              <w:tab w:val="right" w:leader="dot" w:pos="9071"/>
            </w:tabs>
          </w:pPr>
          <w:r>
            <w:fldChar w:fldCharType="begin"/>
          </w:r>
          <w:r>
            <w:instrText xml:space="preserve"> HYPERLINK \l _Toc1497 </w:instrText>
          </w:r>
          <w:r>
            <w:fldChar w:fldCharType="separate"/>
          </w:r>
          <w:r>
            <w:rPr>
              <w:rFonts w:ascii="Times New Roman" w:hAnsi="Times New Roman"/>
              <w:i w:val="0"/>
            </w:rPr>
            <w:t>3. Cải thiện performance:</w:t>
          </w:r>
          <w:r>
            <w:tab/>
          </w:r>
          <w:r>
            <w:fldChar w:fldCharType="begin"/>
          </w:r>
          <w:r>
            <w:instrText xml:space="preserve"> PAGEREF _Toc1497 \h </w:instrText>
          </w:r>
          <w:r>
            <w:fldChar w:fldCharType="separate"/>
          </w:r>
          <w:r>
            <w:t>34</w:t>
          </w:r>
          <w:r>
            <w:fldChar w:fldCharType="end"/>
          </w:r>
          <w:r>
            <w:fldChar w:fldCharType="end"/>
          </w:r>
        </w:p>
        <w:p w14:paraId="5CFAD138">
          <w:pPr>
            <w:pStyle w:val="38"/>
            <w:tabs>
              <w:tab w:val="right" w:leader="dot" w:pos="9071"/>
            </w:tabs>
          </w:pPr>
          <w:r>
            <w:fldChar w:fldCharType="begin"/>
          </w:r>
          <w:r>
            <w:instrText xml:space="preserve"> HYPERLINK \l _Toc8777 </w:instrText>
          </w:r>
          <w:r>
            <w:fldChar w:fldCharType="separate"/>
          </w:r>
          <w:r>
            <w:rPr>
              <w:rFonts w:ascii="Times New Roman" w:hAnsi="Times New Roman"/>
              <w:i w:val="0"/>
            </w:rPr>
            <w:t>4. Chuyển sang kiến trúc khác:</w:t>
          </w:r>
          <w:r>
            <w:tab/>
          </w:r>
          <w:r>
            <w:fldChar w:fldCharType="begin"/>
          </w:r>
          <w:r>
            <w:instrText xml:space="preserve"> PAGEREF _Toc8777 \h </w:instrText>
          </w:r>
          <w:r>
            <w:fldChar w:fldCharType="separate"/>
          </w:r>
          <w:r>
            <w:t>34</w:t>
          </w:r>
          <w:r>
            <w:fldChar w:fldCharType="end"/>
          </w:r>
          <w:r>
            <w:fldChar w:fldCharType="end"/>
          </w:r>
        </w:p>
        <w:p w14:paraId="338193D6">
          <w:pPr>
            <w:pStyle w:val="37"/>
            <w:tabs>
              <w:tab w:val="right" w:leader="dot" w:pos="9071"/>
            </w:tabs>
          </w:pPr>
          <w:r>
            <w:fldChar w:fldCharType="begin"/>
          </w:r>
          <w:r>
            <w:instrText xml:space="preserve"> HYPERLINK \l _Toc9021 </w:instrText>
          </w:r>
          <w:r>
            <w:fldChar w:fldCharType="separate"/>
          </w:r>
          <w:r>
            <w:rPr>
              <w:rFonts w:ascii="Times New Roman" w:hAnsi="Times New Roman"/>
              <w:i w:val="0"/>
            </w:rPr>
            <w:t>TÀI LIỆU THAM KHẢO</w:t>
          </w:r>
          <w:r>
            <w:tab/>
          </w:r>
          <w:r>
            <w:fldChar w:fldCharType="begin"/>
          </w:r>
          <w:r>
            <w:instrText xml:space="preserve"> PAGEREF _Toc9021 \h </w:instrText>
          </w:r>
          <w:r>
            <w:fldChar w:fldCharType="separate"/>
          </w:r>
          <w:r>
            <w:t>35</w:t>
          </w:r>
          <w:r>
            <w:fldChar w:fldCharType="end"/>
          </w:r>
          <w:r>
            <w:fldChar w:fldCharType="end"/>
          </w:r>
        </w:p>
        <w:p w14:paraId="07FACF5F">
          <w:r>
            <w:fldChar w:fldCharType="end"/>
          </w:r>
        </w:p>
        <w:p w14:paraId="7F32E54B">
          <w:pPr>
            <w:spacing w:line="360" w:lineRule="auto"/>
            <w:jc w:val="center"/>
            <w:outlineLvl w:val="0"/>
            <w:rPr>
              <w:rFonts w:ascii="Times New Roman" w:hAnsi="Times New Roman" w:eastAsiaTheme="minorEastAsia" w:cstheme="minorBidi"/>
              <w:i w:val="0"/>
              <w:sz w:val="22"/>
              <w:szCs w:val="22"/>
              <w:lang w:val="en-US" w:eastAsia="en-US" w:bidi="ar-SA"/>
            </w:rPr>
          </w:pPr>
        </w:p>
      </w:sdtContent>
    </w:sdt>
    <w:p w14:paraId="40D73B67">
      <w:pPr>
        <w:spacing w:line="360" w:lineRule="auto"/>
        <w:jc w:val="center"/>
        <w:outlineLvl w:val="0"/>
        <w:rPr>
          <w:rFonts w:ascii="Times New Roman" w:hAnsi="Times New Roman" w:eastAsiaTheme="minorEastAsia" w:cstheme="minorBidi"/>
          <w:i w:val="0"/>
          <w:sz w:val="22"/>
          <w:szCs w:val="22"/>
          <w:lang w:val="en-US" w:eastAsia="en-US" w:bidi="ar-SA"/>
        </w:rPr>
      </w:pPr>
    </w:p>
    <w:p w14:paraId="58D77874">
      <w:pPr>
        <w:spacing w:line="360" w:lineRule="auto"/>
        <w:jc w:val="center"/>
        <w:outlineLvl w:val="0"/>
        <w:rPr>
          <w:rFonts w:ascii="Times New Roman" w:hAnsi="Times New Roman"/>
          <w:b/>
          <w:i w:val="0"/>
          <w:sz w:val="28"/>
        </w:rPr>
      </w:pPr>
      <w:bookmarkStart w:id="0" w:name="_Toc16239"/>
    </w:p>
    <w:p w14:paraId="3D4C2530">
      <w:pPr>
        <w:spacing w:line="360" w:lineRule="auto"/>
        <w:jc w:val="center"/>
        <w:outlineLvl w:val="0"/>
        <w:rPr>
          <w:rFonts w:ascii="Times New Roman" w:hAnsi="Times New Roman"/>
          <w:b/>
          <w:i w:val="0"/>
          <w:sz w:val="28"/>
        </w:rPr>
      </w:pPr>
    </w:p>
    <w:p w14:paraId="77727BD0">
      <w:pPr>
        <w:spacing w:line="360" w:lineRule="auto"/>
        <w:jc w:val="center"/>
        <w:outlineLvl w:val="0"/>
        <w:rPr>
          <w:rFonts w:ascii="Times New Roman" w:hAnsi="Times New Roman"/>
          <w:b/>
          <w:i w:val="0"/>
          <w:sz w:val="28"/>
        </w:rPr>
      </w:pPr>
    </w:p>
    <w:p w14:paraId="2345427D">
      <w:pPr>
        <w:spacing w:line="360" w:lineRule="auto"/>
        <w:jc w:val="center"/>
        <w:outlineLvl w:val="0"/>
        <w:rPr>
          <w:rFonts w:ascii="Times New Roman" w:hAnsi="Times New Roman"/>
          <w:b/>
          <w:i w:val="0"/>
          <w:sz w:val="28"/>
        </w:rPr>
      </w:pPr>
      <w:bookmarkStart w:id="1" w:name="_Toc2611"/>
      <w:bookmarkStart w:id="2" w:name="_Toc20517"/>
    </w:p>
    <w:p w14:paraId="39349D2A">
      <w:pPr>
        <w:spacing w:line="360" w:lineRule="auto"/>
        <w:jc w:val="center"/>
        <w:outlineLvl w:val="0"/>
        <w:rPr>
          <w:rFonts w:ascii="Times New Roman" w:hAnsi="Times New Roman"/>
          <w:b/>
          <w:i w:val="0"/>
          <w:sz w:val="28"/>
        </w:rPr>
      </w:pPr>
    </w:p>
    <w:p w14:paraId="20AC550F">
      <w:pPr>
        <w:spacing w:line="360" w:lineRule="auto"/>
        <w:jc w:val="center"/>
        <w:outlineLvl w:val="0"/>
        <w:rPr>
          <w:rFonts w:ascii="Times New Roman" w:hAnsi="Times New Roman"/>
          <w:b/>
          <w:i w:val="0"/>
          <w:sz w:val="28"/>
        </w:rPr>
      </w:pPr>
    </w:p>
    <w:p w14:paraId="0AC2CFE1">
      <w:pPr>
        <w:spacing w:line="360" w:lineRule="auto"/>
        <w:jc w:val="center"/>
        <w:outlineLvl w:val="0"/>
      </w:pPr>
      <w:r>
        <w:rPr>
          <w:rFonts w:ascii="Times New Roman" w:hAnsi="Times New Roman"/>
          <w:b/>
          <w:i w:val="0"/>
          <w:sz w:val="28"/>
        </w:rPr>
        <w:t>PHẦN I: GIỚI THIỆU</w:t>
      </w:r>
      <w:bookmarkEnd w:id="0"/>
      <w:bookmarkEnd w:id="1"/>
      <w:bookmarkEnd w:id="2"/>
    </w:p>
    <w:p w14:paraId="0084DAE6"/>
    <w:p w14:paraId="2D94C991">
      <w:pPr>
        <w:spacing w:line="360" w:lineRule="auto"/>
        <w:jc w:val="both"/>
        <w:outlineLvl w:val="0"/>
      </w:pPr>
      <w:bookmarkStart w:id="3" w:name="_Toc10033"/>
      <w:bookmarkStart w:id="4" w:name="_Toc8118"/>
      <w:bookmarkStart w:id="5" w:name="_Toc31709"/>
      <w:bookmarkStart w:id="138" w:name="_GoBack"/>
      <w:bookmarkEnd w:id="138"/>
      <w:r>
        <w:rPr>
          <w:rFonts w:ascii="Times New Roman" w:hAnsi="Times New Roman"/>
          <w:b/>
          <w:i w:val="0"/>
          <w:sz w:val="26"/>
        </w:rPr>
        <w:t>1.1. BỐI CẢNH VÀ LÝ DO CHỌN ĐỀ TÀI</w:t>
      </w:r>
      <w:bookmarkEnd w:id="3"/>
      <w:bookmarkEnd w:id="4"/>
      <w:bookmarkEnd w:id="5"/>
    </w:p>
    <w:p w14:paraId="186CC8A4">
      <w:pPr>
        <w:spacing w:line="360" w:lineRule="auto"/>
        <w:jc w:val="both"/>
      </w:pPr>
      <w:r>
        <w:rPr>
          <w:rFonts w:ascii="Times New Roman" w:hAnsi="Times New Roman"/>
          <w:b w:val="0"/>
          <w:i w:val="0"/>
          <w:sz w:val="26"/>
        </w:rPr>
        <w:t>Trong thời đại công nghệ phát triển, việc lựa chọn cấu hình máy tính phù hợp</w:t>
      </w:r>
    </w:p>
    <w:p w14:paraId="3F202D51">
      <w:pPr>
        <w:spacing w:line="360" w:lineRule="auto"/>
        <w:jc w:val="both"/>
      </w:pPr>
      <w:r>
        <w:rPr>
          <w:rFonts w:ascii="Times New Roman" w:hAnsi="Times New Roman"/>
          <w:b w:val="0"/>
          <w:i w:val="0"/>
          <w:sz w:val="26"/>
        </w:rPr>
        <w:t>với nhu cầu và ngân sách là một thách thức đối với nhiều người dùng. Hiện nay</w:t>
      </w:r>
    </w:p>
    <w:p w14:paraId="3304AAAD">
      <w:pPr>
        <w:spacing w:line="360" w:lineRule="auto"/>
        <w:jc w:val="both"/>
      </w:pPr>
      <w:r>
        <w:rPr>
          <w:rFonts w:ascii="Times New Roman" w:hAnsi="Times New Roman"/>
          <w:b w:val="0"/>
          <w:i w:val="0"/>
          <w:sz w:val="26"/>
        </w:rPr>
        <w:t>trên thị trường có rất nhiều loại linh kiện với đa dạng thông số kỹ thuật và</w:t>
      </w:r>
    </w:p>
    <w:p w14:paraId="55304FBC">
      <w:pPr>
        <w:spacing w:line="360" w:lineRule="auto"/>
        <w:jc w:val="both"/>
      </w:pPr>
      <w:r>
        <w:rPr>
          <w:rFonts w:ascii="Times New Roman" w:hAnsi="Times New Roman"/>
          <w:b w:val="0"/>
          <w:i w:val="0"/>
          <w:sz w:val="26"/>
        </w:rPr>
        <w:t>mức giá, việc lựa chọn đúng linh kiện đòi hỏi kiến thức nhất định.</w:t>
      </w:r>
    </w:p>
    <w:p w14:paraId="255AF3E1">
      <w:pPr>
        <w:spacing w:line="360" w:lineRule="auto"/>
        <w:jc w:val="both"/>
      </w:pPr>
      <w:r>
        <w:rPr>
          <w:rFonts w:ascii="Times New Roman" w:hAnsi="Times New Roman"/>
          <w:b w:val="0"/>
          <w:i w:val="0"/>
          <w:sz w:val="26"/>
        </w:rPr>
        <w:t>Từ nhu cầu thực tế đó, cùng với yêu cầu của môn học về việc áp dụng Design</w:t>
      </w:r>
    </w:p>
    <w:p w14:paraId="1003D526">
      <w:pPr>
        <w:spacing w:line="360" w:lineRule="auto"/>
        <w:jc w:val="both"/>
      </w:pPr>
      <w:r>
        <w:rPr>
          <w:rFonts w:ascii="Times New Roman" w:hAnsi="Times New Roman"/>
          <w:b w:val="0"/>
          <w:i w:val="0"/>
          <w:sz w:val="26"/>
        </w:rPr>
        <w:t>Patterns, em đã chọn đề tài "Ứng dụng xây dựng cấu hình máy tính". Đề tài này</w:t>
      </w:r>
    </w:p>
    <w:p w14:paraId="2C83BB50">
      <w:pPr>
        <w:spacing w:line="360" w:lineRule="auto"/>
        <w:jc w:val="both"/>
      </w:pPr>
      <w:r>
        <w:rPr>
          <w:rFonts w:ascii="Times New Roman" w:hAnsi="Times New Roman"/>
          <w:b w:val="0"/>
          <w:i w:val="0"/>
          <w:sz w:val="26"/>
        </w:rPr>
        <w:t>vừa có tính ứng dụng cao, vừa phù hợp để thể hiện sự hiểu biết về Singleton</w:t>
      </w:r>
    </w:p>
    <w:p w14:paraId="5C475629">
      <w:pPr>
        <w:spacing w:line="360" w:lineRule="auto"/>
        <w:jc w:val="both"/>
      </w:pPr>
      <w:r>
        <w:rPr>
          <w:rFonts w:ascii="Times New Roman" w:hAnsi="Times New Roman"/>
          <w:b w:val="0"/>
          <w:i w:val="0"/>
          <w:sz w:val="26"/>
        </w:rPr>
        <w:t>Pattern và Decorator Pattern.</w:t>
      </w:r>
    </w:p>
    <w:p w14:paraId="4036224E">
      <w:pPr>
        <w:spacing w:line="360" w:lineRule="auto"/>
        <w:jc w:val="both"/>
      </w:pPr>
      <w:r>
        <w:rPr>
          <w:rFonts w:ascii="Times New Roman" w:hAnsi="Times New Roman"/>
          <w:b w:val="0"/>
          <w:i w:val="0"/>
          <w:sz w:val="26"/>
        </w:rPr>
        <w:t>Lý do chọn đề tài:</w:t>
      </w:r>
    </w:p>
    <w:p w14:paraId="498C15D3">
      <w:pPr>
        <w:pStyle w:val="23"/>
      </w:pPr>
      <w:r>
        <w:rPr>
          <w:rFonts w:ascii="Times New Roman" w:hAnsi="Times New Roman"/>
          <w:sz w:val="26"/>
        </w:rPr>
        <w:t>Tính thực tiễn: Giải quyết vấn đề thực tế trong việc xây dựng cấu hình PC</w:t>
      </w:r>
    </w:p>
    <w:p w14:paraId="661BBEDB">
      <w:pPr>
        <w:pStyle w:val="23"/>
      </w:pPr>
      <w:r>
        <w:rPr>
          <w:rFonts w:ascii="Times New Roman" w:hAnsi="Times New Roman"/>
          <w:sz w:val="26"/>
        </w:rPr>
        <w:t>Phù hợp học tập: Thể hiện rõ ràng việc áp dụng 2 Design Patterns</w:t>
      </w:r>
    </w:p>
    <w:p w14:paraId="465E027B">
      <w:pPr>
        <w:pStyle w:val="23"/>
      </w:pPr>
      <w:r>
        <w:rPr>
          <w:rFonts w:ascii="Times New Roman" w:hAnsi="Times New Roman"/>
          <w:sz w:val="26"/>
        </w:rPr>
        <w:t>Khả năng mở rộng: Dễ dàng phát triển thêm tính năng và patterns khác</w:t>
      </w:r>
    </w:p>
    <w:p w14:paraId="7755EEB0">
      <w:pPr>
        <w:spacing w:line="360" w:lineRule="auto"/>
        <w:jc w:val="both"/>
        <w:outlineLvl w:val="0"/>
      </w:pPr>
      <w:bookmarkStart w:id="6" w:name="_Toc26839"/>
      <w:bookmarkStart w:id="7" w:name="_Toc10869"/>
      <w:bookmarkStart w:id="8" w:name="_Toc3663"/>
      <w:r>
        <w:rPr>
          <w:rFonts w:ascii="Times New Roman" w:hAnsi="Times New Roman"/>
          <w:b/>
          <w:i w:val="0"/>
          <w:sz w:val="26"/>
        </w:rPr>
        <w:t>1.2. MỤC TIÊU CỦA DỰ ÁN</w:t>
      </w:r>
      <w:bookmarkEnd w:id="6"/>
      <w:bookmarkEnd w:id="7"/>
      <w:bookmarkEnd w:id="8"/>
    </w:p>
    <w:p w14:paraId="5CD1BD3C">
      <w:pPr>
        <w:spacing w:line="360" w:lineRule="auto"/>
        <w:jc w:val="both"/>
      </w:pPr>
      <w:r>
        <w:rPr>
          <w:rFonts w:ascii="Times New Roman" w:hAnsi="Times New Roman"/>
          <w:b w:val="0"/>
          <w:i w:val="0"/>
          <w:sz w:val="26"/>
        </w:rPr>
        <w:t>Mục tiêu về chức năng:</w:t>
      </w:r>
    </w:p>
    <w:p w14:paraId="192AD560">
      <w:pPr>
        <w:pStyle w:val="23"/>
      </w:pPr>
      <w:r>
        <w:rPr>
          <w:rFonts w:ascii="Times New Roman" w:hAnsi="Times New Roman"/>
          <w:sz w:val="26"/>
        </w:rPr>
        <w:t>Xây dựng ứng dụng desktop quản lý và tính toán giá cấu hình máy tính</w:t>
      </w:r>
    </w:p>
    <w:p w14:paraId="083DC011">
      <w:pPr>
        <w:pStyle w:val="23"/>
      </w:pPr>
      <w:r>
        <w:rPr>
          <w:rFonts w:ascii="Times New Roman" w:hAnsi="Times New Roman"/>
          <w:sz w:val="26"/>
        </w:rPr>
        <w:t>Cho phép người dùng chọn linh kiện và dịch vụ bổ sung</w:t>
      </w:r>
    </w:p>
    <w:p w14:paraId="73DE7853">
      <w:pPr>
        <w:pStyle w:val="23"/>
      </w:pPr>
      <w:r>
        <w:rPr>
          <w:rFonts w:ascii="Times New Roman" w:hAnsi="Times New Roman"/>
          <w:sz w:val="26"/>
        </w:rPr>
        <w:t>Tự động tính toán tổng giá và xuất cấu hình</w:t>
      </w:r>
    </w:p>
    <w:p w14:paraId="29ED961F">
      <w:pPr>
        <w:spacing w:line="360" w:lineRule="auto"/>
        <w:jc w:val="both"/>
      </w:pPr>
      <w:r>
        <w:rPr>
          <w:rFonts w:ascii="Times New Roman" w:hAnsi="Times New Roman"/>
          <w:b w:val="0"/>
          <w:i w:val="0"/>
          <w:sz w:val="26"/>
        </w:rPr>
        <w:t>Mục tiêu về Design Patterns:</w:t>
      </w:r>
    </w:p>
    <w:p w14:paraId="22255EAE">
      <w:pPr>
        <w:pStyle w:val="23"/>
      </w:pPr>
      <w:r>
        <w:rPr>
          <w:rFonts w:ascii="Times New Roman" w:hAnsi="Times New Roman"/>
          <w:sz w:val="26"/>
        </w:rPr>
        <w:t>Áp dụng Singleton Pattern cho DatabaseManager</w:t>
      </w:r>
    </w:p>
    <w:p w14:paraId="3F3EF927">
      <w:pPr>
        <w:pStyle w:val="23"/>
      </w:pPr>
      <w:r>
        <w:rPr>
          <w:rFonts w:ascii="Times New Roman" w:hAnsi="Times New Roman"/>
          <w:sz w:val="26"/>
        </w:rPr>
        <w:t>Áp dụng Decorator Pattern cho pricing system</w:t>
      </w:r>
    </w:p>
    <w:p w14:paraId="492B210D">
      <w:pPr>
        <w:pStyle w:val="23"/>
      </w:pPr>
      <w:r>
        <w:rPr>
          <w:rFonts w:ascii="Times New Roman" w:hAnsi="Times New Roman"/>
          <w:sz w:val="26"/>
        </w:rPr>
        <w:t>Thể hiện rõ lợi ích của việc sử dụng Design Patterns</w:t>
      </w:r>
    </w:p>
    <w:p w14:paraId="16EBEA80">
      <w:pPr>
        <w:pStyle w:val="23"/>
      </w:pPr>
      <w:r>
        <w:rPr>
          <w:rFonts w:ascii="Times New Roman" w:hAnsi="Times New Roman"/>
          <w:sz w:val="26"/>
        </w:rPr>
        <w:t>Code dễ đọc, dễ bảo trì và có thể mở rộng</w:t>
      </w:r>
    </w:p>
    <w:p w14:paraId="4DD4083B">
      <w:pPr>
        <w:spacing w:line="360" w:lineRule="auto"/>
        <w:jc w:val="both"/>
      </w:pPr>
      <w:r>
        <w:rPr>
          <w:rFonts w:ascii="Times New Roman" w:hAnsi="Times New Roman"/>
          <w:b w:val="0"/>
          <w:i w:val="0"/>
          <w:sz w:val="26"/>
        </w:rPr>
        <w:t>Mục tiêu về kỹ thuật:</w:t>
      </w:r>
    </w:p>
    <w:p w14:paraId="112E1D17">
      <w:pPr>
        <w:pStyle w:val="23"/>
      </w:pPr>
      <w:r>
        <w:rPr>
          <w:rFonts w:ascii="Times New Roman" w:hAnsi="Times New Roman"/>
          <w:sz w:val="26"/>
        </w:rPr>
        <w:t>Sử dụng Java và Java Swing để xây dựng GUI</w:t>
      </w:r>
    </w:p>
    <w:p w14:paraId="37639749">
      <w:pPr>
        <w:pStyle w:val="23"/>
      </w:pPr>
      <w:r>
        <w:rPr>
          <w:rFonts w:ascii="Times New Roman" w:hAnsi="Times New Roman"/>
          <w:sz w:val="26"/>
        </w:rPr>
        <w:t>Làm việc với SQLite database</w:t>
      </w:r>
    </w:p>
    <w:p w14:paraId="6B01A68B">
      <w:pPr>
        <w:pStyle w:val="23"/>
      </w:pPr>
      <w:r>
        <w:rPr>
          <w:rFonts w:ascii="Times New Roman" w:hAnsi="Times New Roman"/>
          <w:sz w:val="26"/>
        </w:rPr>
        <w:t>Áp dụng đầy đủ các nguyên tắc OOP</w:t>
      </w:r>
    </w:p>
    <w:p w14:paraId="3319FCE6">
      <w:pPr>
        <w:pStyle w:val="23"/>
      </w:pPr>
      <w:r>
        <w:rPr>
          <w:rFonts w:ascii="Times New Roman" w:hAnsi="Times New Roman"/>
          <w:sz w:val="26"/>
        </w:rPr>
        <w:t>Build project với Maven</w:t>
      </w:r>
    </w:p>
    <w:p w14:paraId="35AAAD6D">
      <w:pPr>
        <w:spacing w:line="360" w:lineRule="auto"/>
        <w:jc w:val="both"/>
        <w:outlineLvl w:val="0"/>
      </w:pPr>
      <w:bookmarkStart w:id="9" w:name="_Toc25555"/>
      <w:bookmarkStart w:id="10" w:name="_Toc31890"/>
      <w:bookmarkStart w:id="11" w:name="_Toc24925"/>
      <w:r>
        <w:rPr>
          <w:rFonts w:ascii="Times New Roman" w:hAnsi="Times New Roman"/>
          <w:b/>
          <w:i w:val="0"/>
          <w:sz w:val="26"/>
        </w:rPr>
        <w:t>1.3. TỔNG QUAN VỀ DỰ ÁN</w:t>
      </w:r>
      <w:bookmarkEnd w:id="9"/>
      <w:bookmarkEnd w:id="10"/>
      <w:bookmarkEnd w:id="11"/>
    </w:p>
    <w:p w14:paraId="573C510C">
      <w:pPr>
        <w:spacing w:line="360" w:lineRule="auto"/>
        <w:jc w:val="both"/>
      </w:pPr>
      <w:r>
        <w:rPr>
          <w:rFonts w:ascii="Times New Roman" w:hAnsi="Times New Roman"/>
          <w:b w:val="0"/>
          <w:i w:val="0"/>
          <w:sz w:val="26"/>
        </w:rPr>
        <w:t>PC Builder là ứng dụng desktop được phát triển bằng Java, cho phép người dùng:</w:t>
      </w:r>
    </w:p>
    <w:p w14:paraId="22C5D2B4">
      <w:pPr>
        <w:spacing w:line="360" w:lineRule="auto"/>
        <w:jc w:val="both"/>
      </w:pPr>
      <w:r>
        <w:rPr>
          <w:rFonts w:ascii="Times New Roman" w:hAnsi="Times New Roman"/>
          <w:b w:val="0"/>
          <w:i w:val="0"/>
          <w:sz w:val="26"/>
        </w:rPr>
        <w:t>Quản lý 8 loại linh kiện:</w:t>
      </w:r>
    </w:p>
    <w:p w14:paraId="6322572D">
      <w:pPr>
        <w:spacing w:line="360" w:lineRule="auto"/>
        <w:jc w:val="both"/>
      </w:pPr>
      <w:r>
        <w:rPr>
          <w:rFonts w:ascii="Times New Roman" w:hAnsi="Times New Roman"/>
          <w:b/>
          <w:i w:val="0"/>
          <w:sz w:val="26"/>
        </w:rPr>
        <w:t>1. CPU (Bộ vi xử lý)</w:t>
      </w:r>
    </w:p>
    <w:p w14:paraId="3F6E256E">
      <w:pPr>
        <w:spacing w:line="360" w:lineRule="auto"/>
        <w:jc w:val="both"/>
      </w:pPr>
      <w:r>
        <w:rPr>
          <w:rFonts w:ascii="Times New Roman" w:hAnsi="Times New Roman"/>
          <w:b/>
          <w:i w:val="0"/>
          <w:sz w:val="26"/>
        </w:rPr>
        <w:t>2. Mainboard (Bo mạch chủ)</w:t>
      </w:r>
    </w:p>
    <w:p w14:paraId="5C574A30">
      <w:pPr>
        <w:spacing w:line="360" w:lineRule="auto"/>
        <w:jc w:val="both"/>
      </w:pPr>
      <w:r>
        <w:rPr>
          <w:rFonts w:ascii="Times New Roman" w:hAnsi="Times New Roman"/>
          <w:b/>
          <w:i w:val="0"/>
          <w:sz w:val="26"/>
        </w:rPr>
        <w:t>3. RAM (Bộ nhớ)</w:t>
      </w:r>
    </w:p>
    <w:p w14:paraId="3F6B84E3">
      <w:pPr>
        <w:spacing w:line="360" w:lineRule="auto"/>
        <w:jc w:val="both"/>
      </w:pPr>
      <w:r>
        <w:rPr>
          <w:rFonts w:ascii="Times New Roman" w:hAnsi="Times New Roman"/>
          <w:b/>
          <w:i w:val="0"/>
          <w:sz w:val="26"/>
        </w:rPr>
        <w:t>4. VGA (Card đồ họa)</w:t>
      </w:r>
    </w:p>
    <w:p w14:paraId="6EF4F201">
      <w:pPr>
        <w:spacing w:line="360" w:lineRule="auto"/>
        <w:jc w:val="both"/>
      </w:pPr>
      <w:r>
        <w:rPr>
          <w:rFonts w:ascii="Times New Roman" w:hAnsi="Times New Roman"/>
          <w:b/>
          <w:i w:val="0"/>
          <w:sz w:val="26"/>
        </w:rPr>
        <w:t>5. Storage (Ổ cứng/SSD)</w:t>
      </w:r>
    </w:p>
    <w:p w14:paraId="5F831109">
      <w:pPr>
        <w:spacing w:line="360" w:lineRule="auto"/>
        <w:jc w:val="both"/>
      </w:pPr>
      <w:r>
        <w:rPr>
          <w:rFonts w:ascii="Times New Roman" w:hAnsi="Times New Roman"/>
          <w:b/>
          <w:i w:val="0"/>
          <w:sz w:val="26"/>
        </w:rPr>
        <w:t>6. PSU (Nguồn)</w:t>
      </w:r>
    </w:p>
    <w:p w14:paraId="1DF4998A">
      <w:pPr>
        <w:spacing w:line="360" w:lineRule="auto"/>
        <w:jc w:val="both"/>
      </w:pPr>
      <w:r>
        <w:rPr>
          <w:rFonts w:ascii="Times New Roman" w:hAnsi="Times New Roman"/>
          <w:b/>
          <w:i w:val="0"/>
          <w:sz w:val="26"/>
        </w:rPr>
        <w:t>7. Case (Vỏ máy)</w:t>
      </w:r>
    </w:p>
    <w:p w14:paraId="5EE579A2">
      <w:pPr>
        <w:spacing w:line="360" w:lineRule="auto"/>
        <w:jc w:val="both"/>
      </w:pPr>
      <w:r>
        <w:rPr>
          <w:rFonts w:ascii="Times New Roman" w:hAnsi="Times New Roman"/>
          <w:b/>
          <w:i w:val="0"/>
          <w:sz w:val="26"/>
        </w:rPr>
        <w:t>8. Cooler (Tản nhiệt)</w:t>
      </w:r>
    </w:p>
    <w:p w14:paraId="6BDD1BDC">
      <w:pPr>
        <w:spacing w:line="360" w:lineRule="auto"/>
        <w:jc w:val="both"/>
      </w:pPr>
      <w:r>
        <w:rPr>
          <w:rFonts w:ascii="Times New Roman" w:hAnsi="Times New Roman"/>
          <w:b w:val="0"/>
          <w:i w:val="0"/>
          <w:sz w:val="26"/>
        </w:rPr>
        <w:t>Dịch vụ bổ sung (Decorator Pattern):</w:t>
      </w:r>
    </w:p>
    <w:p w14:paraId="215187A1">
      <w:pPr>
        <w:pStyle w:val="23"/>
      </w:pPr>
      <w:r>
        <w:rPr>
          <w:rFonts w:ascii="Times New Roman" w:hAnsi="Times New Roman"/>
          <w:sz w:val="26"/>
        </w:rPr>
        <w:t>Bảo hành mở rộng: 1-5 năm (200,000 VNĐ/năm)</w:t>
      </w:r>
    </w:p>
    <w:p w14:paraId="0A405825">
      <w:pPr>
        <w:pStyle w:val="23"/>
      </w:pPr>
      <w:r>
        <w:rPr>
          <w:rFonts w:ascii="Times New Roman" w:hAnsi="Times New Roman"/>
          <w:sz w:val="26"/>
        </w:rPr>
        <w:t>Dịch vụ lắp ráp: 500,000 VNĐ</w:t>
      </w:r>
    </w:p>
    <w:p w14:paraId="0E94A0FF">
      <w:pPr>
        <w:pStyle w:val="23"/>
      </w:pPr>
      <w:r>
        <w:rPr>
          <w:rFonts w:ascii="Times New Roman" w:hAnsi="Times New Roman"/>
          <w:sz w:val="26"/>
        </w:rPr>
        <w:t>Cài đặt Windows: 300,000 VNĐ</w:t>
      </w:r>
    </w:p>
    <w:p w14:paraId="329DADD8">
      <w:pPr>
        <w:pStyle w:val="23"/>
      </w:pPr>
      <w:r>
        <w:rPr>
          <w:rFonts w:ascii="Times New Roman" w:hAnsi="Times New Roman"/>
          <w:sz w:val="26"/>
        </w:rPr>
        <w:t>Giảm giá: 10% cho khách VIP</w:t>
      </w:r>
    </w:p>
    <w:p w14:paraId="2BC91B3E">
      <w:pPr>
        <w:spacing w:line="360" w:lineRule="auto"/>
        <w:jc w:val="both"/>
      </w:pPr>
      <w:r>
        <w:rPr>
          <w:rFonts w:ascii="Times New Roman" w:hAnsi="Times New Roman"/>
          <w:b w:val="0"/>
          <w:i w:val="0"/>
          <w:sz w:val="26"/>
        </w:rPr>
        <w:t>Design Patterns áp dụng:</w:t>
      </w:r>
    </w:p>
    <w:p w14:paraId="6CEFF8EB">
      <w:r>
        <w:rPr>
          <w:rFonts w:ascii="Times New Roman" w:hAnsi="Times New Roman"/>
          <w:b/>
          <w:color w:val="FF8C00"/>
          <w:sz w:val="26"/>
        </w:rPr>
        <w:t xml:space="preserve">⭐ Singleton Pattern: </w:t>
      </w:r>
      <w:r>
        <w:rPr>
          <w:rFonts w:ascii="Times New Roman" w:hAnsi="Times New Roman"/>
          <w:sz w:val="26"/>
        </w:rPr>
        <w:t>DatabaseManager quản lý kết nối database duy nhất</w:t>
      </w:r>
    </w:p>
    <w:p w14:paraId="2C05DED4">
      <w:r>
        <w:rPr>
          <w:rFonts w:ascii="Times New Roman" w:hAnsi="Times New Roman"/>
          <w:b/>
          <w:color w:val="FF8C00"/>
          <w:sz w:val="26"/>
        </w:rPr>
        <w:t xml:space="preserve">⭐ Decorator Pattern: </w:t>
      </w:r>
      <w:r>
        <w:rPr>
          <w:rFonts w:ascii="Times New Roman" w:hAnsi="Times New Roman"/>
          <w:sz w:val="26"/>
        </w:rPr>
        <w:t>Thêm dịch vụ động vào cấu hình base</w:t>
      </w:r>
    </w:p>
    <w:p w14:paraId="55CCDDD6">
      <w:pPr>
        <w:spacing w:line="360" w:lineRule="auto"/>
        <w:jc w:val="both"/>
      </w:pPr>
      <w:r>
        <w:rPr>
          <w:rFonts w:ascii="Times New Roman" w:hAnsi="Times New Roman"/>
          <w:b w:val="0"/>
          <w:i w:val="0"/>
          <w:sz w:val="26"/>
        </w:rPr>
        <w:t>Công nghệ:</w:t>
      </w:r>
    </w:p>
    <w:p w14:paraId="5168FE29">
      <w:pPr>
        <w:pStyle w:val="23"/>
      </w:pPr>
      <w:r>
        <w:rPr>
          <w:rFonts w:ascii="Times New Roman" w:hAnsi="Times New Roman"/>
          <w:sz w:val="26"/>
        </w:rPr>
        <w:t>Java 11, Java Swing</w:t>
      </w:r>
    </w:p>
    <w:p w14:paraId="45788694">
      <w:pPr>
        <w:pStyle w:val="23"/>
      </w:pPr>
      <w:r>
        <w:rPr>
          <w:rFonts w:ascii="Times New Roman" w:hAnsi="Times New Roman"/>
          <w:sz w:val="26"/>
        </w:rPr>
        <w:t>SQLite database</w:t>
      </w:r>
    </w:p>
    <w:p w14:paraId="3E2CD7AF">
      <w:pPr>
        <w:pStyle w:val="23"/>
      </w:pPr>
      <w:r>
        <w:rPr>
          <w:rFonts w:ascii="Times New Roman" w:hAnsi="Times New Roman"/>
          <w:sz w:val="26"/>
        </w:rPr>
        <w:t>Maven build tool</w:t>
      </w:r>
    </w:p>
    <w:p w14:paraId="1410AF0F">
      <w:pPr>
        <w:pStyle w:val="23"/>
      </w:pPr>
      <w:r>
        <w:rPr>
          <w:rFonts w:ascii="Times New Roman" w:hAnsi="Times New Roman"/>
          <w:sz w:val="26"/>
        </w:rPr>
        <w:t>48 sản phẩm mẫu</w:t>
      </w:r>
    </w:p>
    <w:p w14:paraId="7DB47EEB">
      <w:pPr>
        <w:spacing w:line="360" w:lineRule="auto"/>
        <w:jc w:val="center"/>
        <w:outlineLvl w:val="0"/>
      </w:pPr>
      <w:bookmarkStart w:id="12" w:name="_Toc29441"/>
      <w:bookmarkStart w:id="13" w:name="_Toc29342"/>
      <w:bookmarkStart w:id="14" w:name="_Toc10100"/>
      <w:r>
        <w:rPr>
          <w:rFonts w:ascii="Times New Roman" w:hAnsi="Times New Roman"/>
          <w:b/>
          <w:i w:val="0"/>
          <w:sz w:val="28"/>
        </w:rPr>
        <w:t>PHẦN II: CƠ SỞ LÝ THUYẾT</w:t>
      </w:r>
      <w:bookmarkEnd w:id="12"/>
      <w:bookmarkEnd w:id="13"/>
      <w:bookmarkEnd w:id="14"/>
    </w:p>
    <w:p w14:paraId="5ED0721F"/>
    <w:p w14:paraId="3028435C">
      <w:pPr>
        <w:spacing w:line="360" w:lineRule="auto"/>
        <w:jc w:val="both"/>
        <w:outlineLvl w:val="0"/>
      </w:pPr>
      <w:bookmarkStart w:id="15" w:name="_Toc17729"/>
      <w:bookmarkStart w:id="16" w:name="_Toc16644"/>
      <w:bookmarkStart w:id="17" w:name="_Toc15387"/>
      <w:r>
        <w:rPr>
          <w:rFonts w:ascii="Times New Roman" w:hAnsi="Times New Roman"/>
          <w:b/>
          <w:i w:val="0"/>
          <w:sz w:val="26"/>
        </w:rPr>
        <w:t>2.1. DESIGN PATTERNS - KHÁI NIỆM VÀ PHÂN LOẠI</w:t>
      </w:r>
      <w:bookmarkEnd w:id="15"/>
      <w:bookmarkEnd w:id="16"/>
      <w:bookmarkEnd w:id="17"/>
    </w:p>
    <w:p w14:paraId="1CFF145A">
      <w:pPr>
        <w:spacing w:line="360" w:lineRule="auto"/>
        <w:jc w:val="both"/>
      </w:pPr>
      <w:r>
        <w:rPr>
          <w:rFonts w:ascii="Times New Roman" w:hAnsi="Times New Roman"/>
          <w:b w:val="0"/>
          <w:i w:val="0"/>
          <w:sz w:val="26"/>
        </w:rPr>
        <w:t>Design Pattern là giải pháp chung, có thể tái sử dụng cho các vấn đề thường</w:t>
      </w:r>
    </w:p>
    <w:p w14:paraId="4006E5F4">
      <w:pPr>
        <w:spacing w:line="360" w:lineRule="auto"/>
        <w:jc w:val="both"/>
      </w:pPr>
      <w:r>
        <w:rPr>
          <w:rFonts w:ascii="Times New Roman" w:hAnsi="Times New Roman"/>
          <w:b w:val="0"/>
          <w:i w:val="0"/>
          <w:sz w:val="26"/>
        </w:rPr>
        <w:t>gặp trong thiết kế phần mềm. Không phải là code cụ thể, mà là template mô tả</w:t>
      </w:r>
    </w:p>
    <w:p w14:paraId="2A4D97A0">
      <w:pPr>
        <w:spacing w:line="360" w:lineRule="auto"/>
        <w:jc w:val="both"/>
      </w:pPr>
      <w:r>
        <w:rPr>
          <w:rFonts w:ascii="Times New Roman" w:hAnsi="Times New Roman"/>
          <w:b w:val="0"/>
          <w:i w:val="0"/>
          <w:sz w:val="26"/>
        </w:rPr>
        <w:t>cách giải quyết vấn đề.</w:t>
      </w:r>
    </w:p>
    <w:p w14:paraId="29014E6C">
      <w:pPr>
        <w:spacing w:line="360" w:lineRule="auto"/>
        <w:jc w:val="both"/>
      </w:pPr>
      <w:r>
        <w:rPr>
          <w:rFonts w:ascii="Times New Roman" w:hAnsi="Times New Roman"/>
          <w:b w:val="0"/>
          <w:i w:val="0"/>
          <w:sz w:val="26"/>
        </w:rPr>
        <w:t>Lịch sử:</w:t>
      </w:r>
    </w:p>
    <w:p w14:paraId="149A682C">
      <w:pPr>
        <w:pStyle w:val="23"/>
      </w:pPr>
      <w:r>
        <w:rPr>
          <w:rFonts w:ascii="Times New Roman" w:hAnsi="Times New Roman"/>
          <w:sz w:val="26"/>
        </w:rPr>
        <w:t>1994: Gang of Four (GoF) xuất bản cuốn sách "Design Patterns"</w:t>
      </w:r>
    </w:p>
    <w:p w14:paraId="0A717C28">
      <w:pPr>
        <w:pStyle w:val="23"/>
      </w:pPr>
      <w:r>
        <w:rPr>
          <w:rFonts w:ascii="Times New Roman" w:hAnsi="Times New Roman"/>
          <w:sz w:val="26"/>
        </w:rPr>
        <w:t>Mô tả 23 patterns được phân thành 3 nhóm</w:t>
      </w:r>
    </w:p>
    <w:p w14:paraId="7BA9BBB0">
      <w:pPr>
        <w:spacing w:line="360" w:lineRule="auto"/>
        <w:jc w:val="both"/>
      </w:pPr>
      <w:r>
        <w:rPr>
          <w:rFonts w:ascii="Times New Roman" w:hAnsi="Times New Roman"/>
          <w:b w:val="0"/>
          <w:i w:val="0"/>
          <w:sz w:val="26"/>
        </w:rPr>
        <w:t>Phân loại 3 nhóm chính:</w:t>
      </w:r>
    </w:p>
    <w:p w14:paraId="44ABC7C6">
      <w:pPr>
        <w:spacing w:line="360" w:lineRule="auto"/>
        <w:jc w:val="both"/>
      </w:pPr>
      <w:r>
        <w:rPr>
          <w:rFonts w:ascii="Times New Roman" w:hAnsi="Times New Roman"/>
          <w:b/>
          <w:i w:val="0"/>
          <w:sz w:val="26"/>
        </w:rPr>
        <w:t>1. CREATIONAL PATTERNS (Nhóm khởi tạo):</w:t>
      </w:r>
    </w:p>
    <w:p w14:paraId="1DE569DD">
      <w:pPr>
        <w:spacing w:line="360" w:lineRule="auto"/>
        <w:jc w:val="both"/>
      </w:pPr>
      <w:r>
        <w:rPr>
          <w:rFonts w:ascii="Times New Roman" w:hAnsi="Times New Roman"/>
          <w:b w:val="0"/>
          <w:i w:val="0"/>
          <w:sz w:val="26"/>
        </w:rPr>
        <w:t>Mục đích: Cung cấp cơ chế tạo objects linh hoạt</w:t>
      </w:r>
    </w:p>
    <w:p w14:paraId="763323C1">
      <w:r>
        <w:rPr>
          <w:rFonts w:ascii="Times New Roman" w:hAnsi="Times New Roman"/>
          <w:b/>
          <w:color w:val="FF8C00"/>
          <w:sz w:val="26"/>
        </w:rPr>
        <w:t xml:space="preserve">⭐ Singleton: </w:t>
      </w:r>
      <w:r>
        <w:rPr>
          <w:rFonts w:ascii="Times New Roman" w:hAnsi="Times New Roman"/>
          <w:sz w:val="26"/>
        </w:rPr>
        <w:t>Đảm bảo class chỉ có một instance</w:t>
      </w:r>
    </w:p>
    <w:p w14:paraId="197BE69B">
      <w:pPr>
        <w:pStyle w:val="23"/>
      </w:pPr>
      <w:r>
        <w:rPr>
          <w:rFonts w:ascii="Times New Roman" w:hAnsi="Times New Roman"/>
          <w:sz w:val="26"/>
        </w:rPr>
        <w:t>Factory Method: Interface để tạo objects</w:t>
      </w:r>
    </w:p>
    <w:p w14:paraId="7C924C8C">
      <w:pPr>
        <w:pStyle w:val="23"/>
      </w:pPr>
      <w:r>
        <w:rPr>
          <w:rFonts w:ascii="Times New Roman" w:hAnsi="Times New Roman"/>
          <w:sz w:val="26"/>
        </w:rPr>
        <w:t>Abstract Factory: Tạo families of related objects</w:t>
      </w:r>
    </w:p>
    <w:p w14:paraId="7BD91FF3">
      <w:pPr>
        <w:pStyle w:val="23"/>
      </w:pPr>
      <w:r>
        <w:rPr>
          <w:rFonts w:ascii="Times New Roman" w:hAnsi="Times New Roman"/>
          <w:sz w:val="26"/>
        </w:rPr>
        <w:t>Builder: Xây dựng complex objects từng bước</w:t>
      </w:r>
    </w:p>
    <w:p w14:paraId="76D9AC29">
      <w:pPr>
        <w:pStyle w:val="23"/>
      </w:pPr>
      <w:r>
        <w:rPr>
          <w:rFonts w:ascii="Times New Roman" w:hAnsi="Times New Roman"/>
          <w:sz w:val="26"/>
        </w:rPr>
        <w:t>Prototype: Clone objects</w:t>
      </w:r>
    </w:p>
    <w:p w14:paraId="5A8F0DFC">
      <w:pPr>
        <w:spacing w:line="360" w:lineRule="auto"/>
        <w:jc w:val="both"/>
      </w:pPr>
      <w:r>
        <w:rPr>
          <w:rFonts w:ascii="Times New Roman" w:hAnsi="Times New Roman"/>
          <w:b/>
          <w:i w:val="0"/>
          <w:sz w:val="26"/>
        </w:rPr>
        <w:t>2. STRUCTURAL PATTERNS (Nhóm cấu trúc):</w:t>
      </w:r>
    </w:p>
    <w:p w14:paraId="40F7C36F">
      <w:pPr>
        <w:spacing w:line="360" w:lineRule="auto"/>
        <w:jc w:val="both"/>
      </w:pPr>
      <w:r>
        <w:rPr>
          <w:rFonts w:ascii="Times New Roman" w:hAnsi="Times New Roman"/>
          <w:b w:val="0"/>
          <w:i w:val="0"/>
          <w:sz w:val="26"/>
        </w:rPr>
        <w:t>Mục đích: Tổ chức classes và objects thành cấu trúc lớn hơn</w:t>
      </w:r>
    </w:p>
    <w:p w14:paraId="6D6AB041">
      <w:r>
        <w:rPr>
          <w:rFonts w:ascii="Times New Roman" w:hAnsi="Times New Roman"/>
          <w:b/>
          <w:color w:val="FF8C00"/>
          <w:sz w:val="26"/>
        </w:rPr>
        <w:t xml:space="preserve">⭐ Decorator: </w:t>
      </w:r>
      <w:r>
        <w:rPr>
          <w:rFonts w:ascii="Times New Roman" w:hAnsi="Times New Roman"/>
          <w:sz w:val="26"/>
        </w:rPr>
        <w:t>Thêm responsibilities động</w:t>
      </w:r>
    </w:p>
    <w:p w14:paraId="0ED3CF81">
      <w:pPr>
        <w:pStyle w:val="23"/>
      </w:pPr>
      <w:r>
        <w:rPr>
          <w:rFonts w:ascii="Times New Roman" w:hAnsi="Times New Roman"/>
          <w:sz w:val="26"/>
        </w:rPr>
        <w:t>Adapter: Convert interface</w:t>
      </w:r>
    </w:p>
    <w:p w14:paraId="3F6423C6">
      <w:pPr>
        <w:pStyle w:val="23"/>
      </w:pPr>
      <w:r>
        <w:rPr>
          <w:rFonts w:ascii="Times New Roman" w:hAnsi="Times New Roman"/>
          <w:sz w:val="26"/>
        </w:rPr>
        <w:t>Composite: Tree structure</w:t>
      </w:r>
    </w:p>
    <w:p w14:paraId="719979FA">
      <w:pPr>
        <w:pStyle w:val="23"/>
      </w:pPr>
      <w:r>
        <w:rPr>
          <w:rFonts w:ascii="Times New Roman" w:hAnsi="Times New Roman"/>
          <w:sz w:val="26"/>
        </w:rPr>
        <w:t>Facade: Unified interface</w:t>
      </w:r>
    </w:p>
    <w:p w14:paraId="29DB8B51">
      <w:pPr>
        <w:pStyle w:val="23"/>
      </w:pPr>
      <w:r>
        <w:rPr>
          <w:rFonts w:ascii="Times New Roman" w:hAnsi="Times New Roman"/>
          <w:sz w:val="26"/>
        </w:rPr>
        <w:t>Proxy: Surrogate for object</w:t>
      </w:r>
    </w:p>
    <w:p w14:paraId="76E74F31">
      <w:pPr>
        <w:pStyle w:val="23"/>
      </w:pPr>
      <w:r>
        <w:rPr>
          <w:rFonts w:ascii="Times New Roman" w:hAnsi="Times New Roman"/>
          <w:sz w:val="26"/>
        </w:rPr>
        <w:t>Bridge: Decouple abstraction</w:t>
      </w:r>
    </w:p>
    <w:p w14:paraId="697BE2B2">
      <w:pPr>
        <w:pStyle w:val="23"/>
      </w:pPr>
      <w:r>
        <w:rPr>
          <w:rFonts w:ascii="Times New Roman" w:hAnsi="Times New Roman"/>
          <w:sz w:val="26"/>
        </w:rPr>
        <w:t>Flyweight: Share objects</w:t>
      </w:r>
    </w:p>
    <w:p w14:paraId="5BBB8D3D">
      <w:pPr>
        <w:spacing w:line="360" w:lineRule="auto"/>
        <w:jc w:val="both"/>
      </w:pPr>
      <w:r>
        <w:rPr>
          <w:rFonts w:ascii="Times New Roman" w:hAnsi="Times New Roman"/>
          <w:b/>
          <w:i w:val="0"/>
          <w:sz w:val="26"/>
        </w:rPr>
        <w:t>3. BEHAVIORAL PATTERNS (Nhóm hành vi):</w:t>
      </w:r>
    </w:p>
    <w:p w14:paraId="41054190">
      <w:pPr>
        <w:spacing w:line="360" w:lineRule="auto"/>
        <w:jc w:val="both"/>
      </w:pPr>
      <w:r>
        <w:rPr>
          <w:rFonts w:ascii="Times New Roman" w:hAnsi="Times New Roman"/>
          <w:b w:val="0"/>
          <w:i w:val="0"/>
          <w:sz w:val="26"/>
        </w:rPr>
        <w:t>Mục đích: Xử lý giao tiếp giữa objects</w:t>
      </w:r>
    </w:p>
    <w:p w14:paraId="5E102044">
      <w:pPr>
        <w:pStyle w:val="23"/>
      </w:pPr>
      <w:r>
        <w:rPr>
          <w:rFonts w:ascii="Times New Roman" w:hAnsi="Times New Roman"/>
          <w:sz w:val="26"/>
        </w:rPr>
        <w:t>Observer: One-to-many dependency</w:t>
      </w:r>
    </w:p>
    <w:p w14:paraId="1677C965">
      <w:pPr>
        <w:pStyle w:val="23"/>
      </w:pPr>
      <w:r>
        <w:rPr>
          <w:rFonts w:ascii="Times New Roman" w:hAnsi="Times New Roman"/>
          <w:sz w:val="26"/>
        </w:rPr>
        <w:t>Strategy: Family of algorithms</w:t>
      </w:r>
    </w:p>
    <w:p w14:paraId="387BBBEB">
      <w:pPr>
        <w:pStyle w:val="23"/>
      </w:pPr>
      <w:r>
        <w:rPr>
          <w:rFonts w:ascii="Times New Roman" w:hAnsi="Times New Roman"/>
          <w:sz w:val="26"/>
        </w:rPr>
        <w:t>Command: Encapsulate request</w:t>
      </w:r>
    </w:p>
    <w:p w14:paraId="7B21C0DE">
      <w:pPr>
        <w:pStyle w:val="23"/>
      </w:pPr>
      <w:r>
        <w:rPr>
          <w:rFonts w:ascii="Times New Roman" w:hAnsi="Times New Roman"/>
          <w:sz w:val="26"/>
        </w:rPr>
        <w:t>Iterator: Access elements sequentially</w:t>
      </w:r>
    </w:p>
    <w:p w14:paraId="7813211A">
      <w:pPr>
        <w:pStyle w:val="23"/>
      </w:pPr>
      <w:r>
        <w:rPr>
          <w:rFonts w:ascii="Times New Roman" w:hAnsi="Times New Roman"/>
          <w:sz w:val="26"/>
        </w:rPr>
        <w:t>State, Template Method, Visitor, v.v.</w:t>
      </w:r>
    </w:p>
    <w:p w14:paraId="1CBEE8A2">
      <w:pPr>
        <w:spacing w:line="360" w:lineRule="auto"/>
        <w:jc w:val="both"/>
      </w:pPr>
      <w:r>
        <w:rPr>
          <w:rFonts w:ascii="Times New Roman" w:hAnsi="Times New Roman"/>
          <w:b w:val="0"/>
          <w:i w:val="0"/>
          <w:sz w:val="26"/>
        </w:rPr>
        <w:t>Tầm quan trọng:</w:t>
      </w:r>
    </w:p>
    <w:p w14:paraId="76728294">
      <w:pPr>
        <w:pStyle w:val="23"/>
      </w:pPr>
      <w:r>
        <w:rPr>
          <w:rFonts w:ascii="Times New Roman" w:hAnsi="Times New Roman"/>
          <w:sz w:val="26"/>
        </w:rPr>
        <w:t>Giải quyết vấn đề hiệu quả</w:t>
      </w:r>
    </w:p>
    <w:p w14:paraId="36821D69">
      <w:pPr>
        <w:pStyle w:val="23"/>
      </w:pPr>
      <w:r>
        <w:rPr>
          <w:rFonts w:ascii="Times New Roman" w:hAnsi="Times New Roman"/>
          <w:sz w:val="26"/>
        </w:rPr>
        <w:t>Cải thiện communication trong team</w:t>
      </w:r>
    </w:p>
    <w:p w14:paraId="76598453">
      <w:pPr>
        <w:pStyle w:val="23"/>
      </w:pPr>
      <w:r>
        <w:rPr>
          <w:rFonts w:ascii="Times New Roman" w:hAnsi="Times New Roman"/>
          <w:sz w:val="26"/>
        </w:rPr>
        <w:t>Code dễ maintain và extend</w:t>
      </w:r>
    </w:p>
    <w:p w14:paraId="6EF18325">
      <w:pPr>
        <w:pStyle w:val="23"/>
      </w:pPr>
      <w:r>
        <w:rPr>
          <w:rFonts w:ascii="Times New Roman" w:hAnsi="Times New Roman"/>
          <w:sz w:val="26"/>
        </w:rPr>
        <w:t>Tuân theo SOLID principles</w:t>
      </w:r>
    </w:p>
    <w:p w14:paraId="69C2AEEF">
      <w:pPr>
        <w:pStyle w:val="23"/>
      </w:pPr>
      <w:r>
        <w:rPr>
          <w:rFonts w:ascii="Times New Roman" w:hAnsi="Times New Roman"/>
          <w:sz w:val="26"/>
        </w:rPr>
        <w:t>Industry standard</w:t>
      </w:r>
    </w:p>
    <w:p w14:paraId="716647E5">
      <w:pPr>
        <w:spacing w:line="360" w:lineRule="auto"/>
        <w:jc w:val="both"/>
        <w:outlineLvl w:val="1"/>
      </w:pPr>
      <w:bookmarkStart w:id="18" w:name="_Toc3734"/>
      <w:bookmarkStart w:id="19" w:name="_Toc8993"/>
      <w:bookmarkStart w:id="20" w:name="_Toc6995"/>
      <w:r>
        <w:rPr>
          <w:rFonts w:ascii="Times New Roman" w:hAnsi="Times New Roman"/>
          <w:b/>
          <w:i w:val="0"/>
          <w:sz w:val="26"/>
        </w:rPr>
        <w:t>2.2. SINGLETON PATTERN</w:t>
      </w:r>
      <w:bookmarkEnd w:id="18"/>
      <w:bookmarkEnd w:id="19"/>
      <w:bookmarkEnd w:id="20"/>
    </w:p>
    <w:p w14:paraId="0C340209">
      <w:pPr>
        <w:spacing w:line="360" w:lineRule="auto"/>
        <w:jc w:val="both"/>
        <w:outlineLvl w:val="2"/>
      </w:pPr>
      <w:bookmarkStart w:id="21" w:name="_Toc29704"/>
      <w:bookmarkStart w:id="22" w:name="_Toc14349"/>
      <w:bookmarkStart w:id="23" w:name="_Toc28756"/>
      <w:r>
        <w:rPr>
          <w:rFonts w:ascii="Times New Roman" w:hAnsi="Times New Roman"/>
          <w:b w:val="0"/>
          <w:i w:val="0"/>
          <w:sz w:val="26"/>
        </w:rPr>
        <w:t>2.2.1. Định nghĩa và mục đích</w:t>
      </w:r>
      <w:bookmarkEnd w:id="21"/>
      <w:bookmarkEnd w:id="22"/>
      <w:bookmarkEnd w:id="23"/>
    </w:p>
    <w:p w14:paraId="53E59044">
      <w:pPr>
        <w:shd w:val="clear" w:fill="E7F3FF"/>
        <w:jc w:val="center"/>
      </w:pPr>
      <w:r>
        <w:rPr>
          <w:rFonts w:ascii="Times New Roman" w:hAnsi="Times New Roman"/>
          <w:i/>
          <w:sz w:val="26"/>
        </w:rPr>
        <w:t>Definition: "Ensure a class only has one instance, and provide a global point</w:t>
      </w:r>
    </w:p>
    <w:p w14:paraId="00F06317">
      <w:pPr>
        <w:shd w:val="clear" w:fill="E7F3FF"/>
        <w:jc w:val="center"/>
      </w:pPr>
      <w:r>
        <w:rPr>
          <w:rFonts w:ascii="Times New Roman" w:hAnsi="Times New Roman"/>
          <w:i/>
          <w:sz w:val="26"/>
        </w:rPr>
        <w:t>of access to it." - Gang of Four</w:t>
      </w:r>
    </w:p>
    <w:p w14:paraId="2ED8697D">
      <w:pPr>
        <w:spacing w:line="360" w:lineRule="auto"/>
        <w:jc w:val="both"/>
      </w:pPr>
      <w:r>
        <w:rPr>
          <w:rFonts w:ascii="Times New Roman" w:hAnsi="Times New Roman"/>
          <w:b w:val="0"/>
          <w:i w:val="0"/>
          <w:sz w:val="26"/>
        </w:rPr>
        <w:t>Mục đích:</w:t>
      </w:r>
    </w:p>
    <w:p w14:paraId="0220E9E5">
      <w:pPr>
        <w:pStyle w:val="23"/>
      </w:pPr>
      <w:r>
        <w:rPr>
          <w:rFonts w:ascii="Times New Roman" w:hAnsi="Times New Roman"/>
          <w:sz w:val="26"/>
        </w:rPr>
        <w:t>Đảm bảo chỉ có một instance duy nhất</w:t>
      </w:r>
    </w:p>
    <w:p w14:paraId="160D9688">
      <w:pPr>
        <w:pStyle w:val="23"/>
      </w:pPr>
      <w:r>
        <w:rPr>
          <w:rFonts w:ascii="Times New Roman" w:hAnsi="Times New Roman"/>
          <w:sz w:val="26"/>
        </w:rPr>
        <w:t>Cung cấp global access point</w:t>
      </w:r>
    </w:p>
    <w:p w14:paraId="6DF7447F">
      <w:pPr>
        <w:pStyle w:val="23"/>
      </w:pPr>
      <w:r>
        <w:rPr>
          <w:rFonts w:ascii="Times New Roman" w:hAnsi="Times New Roman"/>
          <w:sz w:val="26"/>
        </w:rPr>
        <w:t>Tiết kiệm tài nguyên hệ thống</w:t>
      </w:r>
    </w:p>
    <w:p w14:paraId="0B1B7C96">
      <w:pPr>
        <w:pStyle w:val="23"/>
      </w:pPr>
      <w:r>
        <w:rPr>
          <w:rFonts w:ascii="Times New Roman" w:hAnsi="Times New Roman"/>
          <w:sz w:val="26"/>
        </w:rPr>
        <w:t>Kiểm soát việc khởi tạo</w:t>
      </w:r>
    </w:p>
    <w:p w14:paraId="080ABB14">
      <w:pPr>
        <w:spacing w:line="360" w:lineRule="auto"/>
        <w:jc w:val="both"/>
      </w:pPr>
      <w:r>
        <w:rPr>
          <w:rFonts w:ascii="Times New Roman" w:hAnsi="Times New Roman"/>
          <w:b w:val="0"/>
          <w:i w:val="0"/>
          <w:sz w:val="26"/>
        </w:rPr>
        <w:t>Ví dụ thực tế:</w:t>
      </w:r>
    </w:p>
    <w:p w14:paraId="2DD33155">
      <w:pPr>
        <w:pStyle w:val="23"/>
      </w:pPr>
      <w:r>
        <w:rPr>
          <w:rFonts w:ascii="Times New Roman" w:hAnsi="Times New Roman"/>
          <w:sz w:val="26"/>
        </w:rPr>
        <w:t>Database connection manager ⭐ (PC Builder)</w:t>
      </w:r>
    </w:p>
    <w:p w14:paraId="35F5A5BC">
      <w:pPr>
        <w:pStyle w:val="23"/>
      </w:pPr>
      <w:r>
        <w:rPr>
          <w:rFonts w:ascii="Times New Roman" w:hAnsi="Times New Roman"/>
          <w:sz w:val="26"/>
        </w:rPr>
        <w:t>Logger</w:t>
      </w:r>
    </w:p>
    <w:p w14:paraId="0E3625AC">
      <w:pPr>
        <w:pStyle w:val="23"/>
      </w:pPr>
      <w:r>
        <w:rPr>
          <w:rFonts w:ascii="Times New Roman" w:hAnsi="Times New Roman"/>
          <w:sz w:val="26"/>
        </w:rPr>
        <w:t>Configuration manager</w:t>
      </w:r>
    </w:p>
    <w:p w14:paraId="55C66BCD">
      <w:pPr>
        <w:pStyle w:val="23"/>
      </w:pPr>
      <w:r>
        <w:rPr>
          <w:rFonts w:ascii="Times New Roman" w:hAnsi="Times New Roman"/>
          <w:sz w:val="26"/>
        </w:rPr>
        <w:t>Thread pool</w:t>
      </w:r>
    </w:p>
    <w:p w14:paraId="1E884633">
      <w:pPr>
        <w:spacing w:line="360" w:lineRule="auto"/>
        <w:jc w:val="both"/>
        <w:outlineLvl w:val="2"/>
      </w:pPr>
      <w:bookmarkStart w:id="24" w:name="_Toc14925"/>
      <w:bookmarkStart w:id="25" w:name="_Toc7664"/>
      <w:bookmarkStart w:id="26" w:name="_Toc31427"/>
      <w:r>
        <w:rPr>
          <w:rFonts w:ascii="Times New Roman" w:hAnsi="Times New Roman"/>
          <w:b w:val="0"/>
          <w:i w:val="0"/>
          <w:sz w:val="26"/>
        </w:rPr>
        <w:t>2.2.2. Cấu trúc pattern</w:t>
      </w:r>
      <w:bookmarkEnd w:id="24"/>
      <w:bookmarkEnd w:id="25"/>
      <w:bookmarkEnd w:id="26"/>
    </w:p>
    <w:p w14:paraId="6C392C71">
      <w:pPr>
        <w:spacing w:line="360" w:lineRule="auto"/>
        <w:jc w:val="both"/>
      </w:pPr>
      <w:r>
        <w:rPr>
          <w:rFonts w:ascii="Times New Roman" w:hAnsi="Times New Roman"/>
          <w:b w:val="0"/>
          <w:i w:val="0"/>
          <w:sz w:val="26"/>
        </w:rPr>
        <w:t>UML Class Diagram:</w:t>
      </w:r>
    </w:p>
    <w:p w14:paraId="0338A1B3">
      <w:pPr>
        <w:spacing w:line="360" w:lineRule="auto"/>
        <w:jc w:val="both"/>
        <w:rPr>
          <w:rFonts w:ascii="SimSun" w:hAnsi="SimSun" w:eastAsia="SimSun" w:cs="SimSun"/>
          <w:sz w:val="24"/>
          <w:szCs w:val="24"/>
        </w:rPr>
      </w:pPr>
      <w:r>
        <w:rPr>
          <w:rFonts w:ascii="SimSun" w:hAnsi="SimSun" w:eastAsia="SimSun" w:cs="SimSun"/>
          <w:sz w:val="24"/>
          <w:szCs w:val="24"/>
        </w:rPr>
        <w:drawing>
          <wp:inline distT="0" distB="0" distL="114300" distR="114300">
            <wp:extent cx="4962525" cy="3657600"/>
            <wp:effectExtent l="0" t="0" r="9525" b="0"/>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9"/>
                    <a:stretch>
                      <a:fillRect/>
                    </a:stretch>
                  </pic:blipFill>
                  <pic:spPr>
                    <a:xfrm>
                      <a:off x="0" y="0"/>
                      <a:ext cx="4962525" cy="3657600"/>
                    </a:xfrm>
                    <a:prstGeom prst="rect">
                      <a:avLst/>
                    </a:prstGeom>
                    <a:noFill/>
                    <a:ln w="9525">
                      <a:noFill/>
                    </a:ln>
                  </pic:spPr>
                </pic:pic>
              </a:graphicData>
            </a:graphic>
          </wp:inline>
        </w:drawing>
      </w:r>
    </w:p>
    <w:p w14:paraId="69DA3A0F">
      <w:pPr>
        <w:spacing w:line="360" w:lineRule="auto"/>
        <w:jc w:val="both"/>
      </w:pPr>
      <w:r>
        <w:rPr>
          <w:rFonts w:ascii="Times New Roman" w:hAnsi="Times New Roman"/>
          <w:b w:val="0"/>
          <w:i w:val="0"/>
          <w:sz w:val="26"/>
        </w:rPr>
        <w:t>Thành phần:</w:t>
      </w:r>
    </w:p>
    <w:p w14:paraId="5FB71CC9">
      <w:pPr>
        <w:spacing w:line="360" w:lineRule="auto"/>
        <w:jc w:val="both"/>
      </w:pPr>
      <w:r>
        <w:rPr>
          <w:rFonts w:ascii="Times New Roman" w:hAnsi="Times New Roman"/>
          <w:b/>
          <w:i w:val="0"/>
          <w:sz w:val="26"/>
        </w:rPr>
        <w:t>1. Private constructor: Ngăn instantiation từ bên ngoài</w:t>
      </w:r>
    </w:p>
    <w:p w14:paraId="23EBBEC1">
      <w:pPr>
        <w:spacing w:line="360" w:lineRule="auto"/>
        <w:jc w:val="both"/>
      </w:pPr>
      <w:r>
        <w:rPr>
          <w:rFonts w:ascii="Times New Roman" w:hAnsi="Times New Roman"/>
          <w:b/>
          <w:i w:val="0"/>
          <w:sz w:val="26"/>
        </w:rPr>
        <w:t>2. Private static instance: Lưu instance duy nhất</w:t>
      </w:r>
    </w:p>
    <w:p w14:paraId="363DA5AC">
      <w:pPr>
        <w:spacing w:line="360" w:lineRule="auto"/>
        <w:jc w:val="both"/>
      </w:pPr>
      <w:r>
        <w:rPr>
          <w:rFonts w:ascii="Times New Roman" w:hAnsi="Times New Roman"/>
          <w:b/>
          <w:i w:val="0"/>
          <w:sz w:val="26"/>
        </w:rPr>
        <w:t>3. Public static getInstance(): Cung cấp access point</w:t>
      </w:r>
    </w:p>
    <w:p w14:paraId="6B072934">
      <w:pPr>
        <w:spacing w:line="360" w:lineRule="auto"/>
        <w:jc w:val="both"/>
        <w:outlineLvl w:val="2"/>
      </w:pPr>
      <w:bookmarkStart w:id="27" w:name="_Toc4833"/>
      <w:bookmarkStart w:id="28" w:name="_Toc15106"/>
      <w:bookmarkStart w:id="29" w:name="_Toc23246"/>
      <w:r>
        <w:rPr>
          <w:rFonts w:ascii="Times New Roman" w:hAnsi="Times New Roman"/>
          <w:b w:val="0"/>
          <w:i w:val="0"/>
          <w:sz w:val="26"/>
        </w:rPr>
        <w:t>2.2.3. Các cách implement</w:t>
      </w:r>
      <w:bookmarkEnd w:id="27"/>
      <w:bookmarkEnd w:id="28"/>
      <w:bookmarkEnd w:id="29"/>
    </w:p>
    <w:p w14:paraId="2F323374">
      <w:pPr>
        <w:spacing w:line="360" w:lineRule="auto"/>
        <w:jc w:val="both"/>
      </w:pPr>
      <w:r>
        <w:rPr>
          <w:rFonts w:ascii="Times New Roman" w:hAnsi="Times New Roman"/>
          <w:b w:val="0"/>
          <w:i w:val="0"/>
          <w:sz w:val="26"/>
        </w:rPr>
        <w:t>A. Eager Initialization:</w:t>
      </w:r>
    </w:p>
    <w:p w14:paraId="44A7E04E">
      <w:pPr>
        <w:pBdr>
          <w:top w:val="single" w:color="CCCCCC" w:sz="4" w:space="1"/>
          <w:left w:val="single" w:color="CCCCCC" w:sz="4" w:space="1"/>
          <w:bottom w:val="single" w:color="CCCCCC" w:sz="4" w:space="1"/>
          <w:right w:val="single" w:color="CCCCCC" w:sz="4" w:space="1"/>
        </w:pBdr>
        <w:shd w:val="clear" w:fill="F5F5F5"/>
        <w:spacing w:before="120" w:after="120"/>
      </w:pPr>
      <w:r>
        <w:rPr>
          <w:rFonts w:ascii="Consolas" w:hAnsi="Consolas"/>
          <w:sz w:val="18"/>
        </w:rPr>
        <w:t>public class Singleton {</w:t>
      </w:r>
      <w:r>
        <w:rPr>
          <w:rFonts w:ascii="Consolas" w:hAnsi="Consolas"/>
          <w:sz w:val="18"/>
        </w:rPr>
        <w:br w:type="textWrapping"/>
      </w:r>
      <w:r>
        <w:rPr>
          <w:rFonts w:ascii="Consolas" w:hAnsi="Consolas"/>
          <w:sz w:val="18"/>
        </w:rPr>
        <w:t xml:space="preserve">    private static final Singleton instance = new Singleton();</w:t>
      </w:r>
      <w:r>
        <w:rPr>
          <w:rFonts w:ascii="Consolas" w:hAnsi="Consolas"/>
          <w:sz w:val="18"/>
        </w:rPr>
        <w:br w:type="textWrapping"/>
      </w:r>
      <w:r>
        <w:rPr>
          <w:rFonts w:ascii="Consolas" w:hAnsi="Consolas"/>
          <w:sz w:val="18"/>
        </w:rPr>
        <w:t xml:space="preserve">    private Singleton() {}</w:t>
      </w:r>
      <w:r>
        <w:rPr>
          <w:rFonts w:ascii="Consolas" w:hAnsi="Consolas"/>
          <w:sz w:val="18"/>
        </w:rPr>
        <w:br w:type="textWrapping"/>
      </w:r>
      <w:r>
        <w:rPr>
          <w:rFonts w:ascii="Consolas" w:hAnsi="Consolas"/>
          <w:sz w:val="18"/>
        </w:rPr>
        <w:t xml:space="preserve">    public static Singleton getInstance() { return instance; }</w:t>
      </w:r>
      <w:r>
        <w:rPr>
          <w:rFonts w:ascii="Consolas" w:hAnsi="Consolas"/>
          <w:sz w:val="18"/>
        </w:rPr>
        <w:br w:type="textWrapping"/>
      </w:r>
      <w:r>
        <w:rPr>
          <w:rFonts w:ascii="Consolas" w:hAnsi="Consolas"/>
          <w:sz w:val="18"/>
        </w:rPr>
        <w:t>}</w:t>
      </w:r>
    </w:p>
    <w:p w14:paraId="79928EDD">
      <w:pPr>
        <w:spacing w:line="360" w:lineRule="auto"/>
        <w:jc w:val="both"/>
      </w:pPr>
      <w:r>
        <w:rPr>
          <w:rFonts w:ascii="Times New Roman" w:hAnsi="Times New Roman"/>
          <w:b w:val="0"/>
          <w:i w:val="0"/>
          <w:sz w:val="26"/>
        </w:rPr>
        <w:t>Ưu: Thread-safe, đơn giản</w:t>
      </w:r>
    </w:p>
    <w:p w14:paraId="68D9ECB0">
      <w:pPr>
        <w:spacing w:line="360" w:lineRule="auto"/>
        <w:jc w:val="both"/>
      </w:pPr>
      <w:r>
        <w:rPr>
          <w:rFonts w:ascii="Times New Roman" w:hAnsi="Times New Roman"/>
          <w:b w:val="0"/>
          <w:i w:val="0"/>
          <w:sz w:val="26"/>
        </w:rPr>
        <w:t>Nhược: Không lazy loading</w:t>
      </w:r>
    </w:p>
    <w:p w14:paraId="4E32D67B">
      <w:pPr>
        <w:spacing w:line="360" w:lineRule="auto"/>
        <w:jc w:val="both"/>
        <w:rPr>
          <w:rFonts w:ascii="Times New Roman" w:hAnsi="Times New Roman"/>
          <w:b w:val="0"/>
          <w:i w:val="0"/>
          <w:sz w:val="26"/>
        </w:rPr>
      </w:pPr>
    </w:p>
    <w:p w14:paraId="64827584">
      <w:pPr>
        <w:spacing w:line="360" w:lineRule="auto"/>
        <w:jc w:val="both"/>
        <w:rPr>
          <w:rFonts w:ascii="Times New Roman" w:hAnsi="Times New Roman"/>
          <w:b w:val="0"/>
          <w:i w:val="0"/>
          <w:sz w:val="26"/>
        </w:rPr>
      </w:pPr>
    </w:p>
    <w:p w14:paraId="73EF8DFA">
      <w:pPr>
        <w:spacing w:line="360" w:lineRule="auto"/>
        <w:jc w:val="both"/>
        <w:rPr>
          <w:rFonts w:ascii="Times New Roman" w:hAnsi="Times New Roman"/>
          <w:b w:val="0"/>
          <w:i w:val="0"/>
          <w:sz w:val="26"/>
        </w:rPr>
      </w:pPr>
    </w:p>
    <w:p w14:paraId="10A8B051">
      <w:pPr>
        <w:spacing w:line="360" w:lineRule="auto"/>
        <w:jc w:val="both"/>
      </w:pPr>
      <w:r>
        <w:rPr>
          <w:rFonts w:ascii="Times New Roman" w:hAnsi="Times New Roman"/>
          <w:b w:val="0"/>
          <w:i w:val="0"/>
          <w:sz w:val="26"/>
        </w:rPr>
        <w:t>B. Lazy Initialization (Not thread-safe):</w:t>
      </w:r>
    </w:p>
    <w:p w14:paraId="38880375">
      <w:pPr>
        <w:pBdr>
          <w:top w:val="single" w:color="CCCCCC" w:sz="4" w:space="1"/>
          <w:left w:val="single" w:color="CCCCCC" w:sz="4" w:space="1"/>
          <w:bottom w:val="single" w:color="CCCCCC" w:sz="4" w:space="1"/>
          <w:right w:val="single" w:color="CCCCCC" w:sz="4" w:space="1"/>
        </w:pBdr>
        <w:shd w:val="clear" w:fill="F5F5F5"/>
        <w:spacing w:before="120" w:after="120"/>
      </w:pPr>
      <w:r>
        <w:rPr>
          <w:rFonts w:ascii="Consolas" w:hAnsi="Consolas"/>
          <w:sz w:val="18"/>
        </w:rPr>
        <w:t>public class Singleton {</w:t>
      </w:r>
      <w:r>
        <w:rPr>
          <w:rFonts w:ascii="Consolas" w:hAnsi="Consolas"/>
          <w:sz w:val="18"/>
        </w:rPr>
        <w:br w:type="textWrapping"/>
      </w:r>
      <w:r>
        <w:rPr>
          <w:rFonts w:ascii="Consolas" w:hAnsi="Consolas"/>
          <w:sz w:val="18"/>
        </w:rPr>
        <w:t xml:space="preserve">    private static Singleton instance;</w:t>
      </w:r>
      <w:r>
        <w:rPr>
          <w:rFonts w:ascii="Consolas" w:hAnsi="Consolas"/>
          <w:sz w:val="18"/>
        </w:rPr>
        <w:br w:type="textWrapping"/>
      </w:r>
      <w:r>
        <w:rPr>
          <w:rFonts w:ascii="Consolas" w:hAnsi="Consolas"/>
          <w:sz w:val="18"/>
        </w:rPr>
        <w:t xml:space="preserve">    private Singleton() {}</w:t>
      </w:r>
      <w:r>
        <w:rPr>
          <w:rFonts w:ascii="Consolas" w:hAnsi="Consolas"/>
          <w:sz w:val="18"/>
        </w:rPr>
        <w:br w:type="textWrapping"/>
      </w:r>
      <w:r>
        <w:rPr>
          <w:rFonts w:ascii="Consolas" w:hAnsi="Consolas"/>
          <w:sz w:val="18"/>
        </w:rPr>
        <w:t xml:space="preserve">    public static Singleton getInstance() {</w:t>
      </w:r>
      <w:r>
        <w:rPr>
          <w:rFonts w:ascii="Consolas" w:hAnsi="Consolas"/>
          <w:sz w:val="18"/>
        </w:rPr>
        <w:br w:type="textWrapping"/>
      </w:r>
      <w:r>
        <w:rPr>
          <w:rFonts w:ascii="Consolas" w:hAnsi="Consolas"/>
          <w:sz w:val="18"/>
        </w:rPr>
        <w:t xml:space="preserve">        if (instance == null) instance = new Singleton();</w:t>
      </w:r>
      <w:r>
        <w:rPr>
          <w:rFonts w:ascii="Consolas" w:hAnsi="Consolas"/>
          <w:sz w:val="18"/>
        </w:rPr>
        <w:br w:type="textWrapping"/>
      </w:r>
      <w:r>
        <w:rPr>
          <w:rFonts w:ascii="Consolas" w:hAnsi="Consolas"/>
          <w:sz w:val="18"/>
        </w:rPr>
        <w:t xml:space="preserve">        return instance;</w:t>
      </w:r>
      <w:r>
        <w:rPr>
          <w:rFonts w:ascii="Consolas" w:hAnsi="Consolas"/>
          <w:sz w:val="18"/>
        </w:rPr>
        <w:br w:type="textWrapping"/>
      </w:r>
      <w:r>
        <w:rPr>
          <w:rFonts w:ascii="Consolas" w:hAnsi="Consolas"/>
          <w:sz w:val="18"/>
        </w:rPr>
        <w:t xml:space="preserve">    }</w:t>
      </w:r>
      <w:r>
        <w:rPr>
          <w:rFonts w:ascii="Consolas" w:hAnsi="Consolas"/>
          <w:sz w:val="18"/>
        </w:rPr>
        <w:br w:type="textWrapping"/>
      </w:r>
      <w:r>
        <w:rPr>
          <w:rFonts w:ascii="Consolas" w:hAnsi="Consolas"/>
          <w:sz w:val="18"/>
        </w:rPr>
        <w:t>}</w:t>
      </w:r>
    </w:p>
    <w:p w14:paraId="6939EEEB">
      <w:pPr>
        <w:spacing w:line="360" w:lineRule="auto"/>
        <w:jc w:val="both"/>
      </w:pPr>
      <w:r>
        <w:rPr>
          <w:rFonts w:ascii="Times New Roman" w:hAnsi="Times New Roman"/>
          <w:b w:val="0"/>
          <w:i w:val="0"/>
          <w:sz w:val="26"/>
        </w:rPr>
        <w:t>Ưu: Lazy loading</w:t>
      </w:r>
    </w:p>
    <w:p w14:paraId="6BE3B3C6">
      <w:pPr>
        <w:spacing w:line="360" w:lineRule="auto"/>
        <w:jc w:val="both"/>
      </w:pPr>
      <w:r>
        <w:rPr>
          <w:rFonts w:ascii="Times New Roman" w:hAnsi="Times New Roman"/>
          <w:b w:val="0"/>
          <w:i w:val="0"/>
          <w:sz w:val="26"/>
        </w:rPr>
        <w:t>Nhược: KHÔNG thread-safe</w:t>
      </w:r>
    </w:p>
    <w:p w14:paraId="4837BDF1">
      <w:pPr>
        <w:spacing w:line="360" w:lineRule="auto"/>
        <w:jc w:val="both"/>
      </w:pPr>
      <w:r>
        <w:rPr>
          <w:rFonts w:ascii="Times New Roman" w:hAnsi="Times New Roman"/>
          <w:b w:val="0"/>
          <w:i w:val="0"/>
          <w:sz w:val="26"/>
        </w:rPr>
        <w:t>C. Synchronized Method:</w:t>
      </w:r>
    </w:p>
    <w:p w14:paraId="25B8C298">
      <w:pPr>
        <w:pBdr>
          <w:top w:val="single" w:color="CCCCCC" w:sz="4" w:space="1"/>
          <w:left w:val="single" w:color="CCCCCC" w:sz="4" w:space="1"/>
          <w:bottom w:val="single" w:color="CCCCCC" w:sz="4" w:space="1"/>
          <w:right w:val="single" w:color="CCCCCC" w:sz="4" w:space="1"/>
        </w:pBdr>
        <w:shd w:val="clear" w:fill="F5F5F5"/>
        <w:spacing w:before="120" w:after="120"/>
      </w:pPr>
      <w:r>
        <w:rPr>
          <w:rFonts w:ascii="Consolas" w:hAnsi="Consolas"/>
          <w:sz w:val="18"/>
        </w:rPr>
        <w:t>public static synchronized Singleton getInstance() {</w:t>
      </w:r>
      <w:r>
        <w:rPr>
          <w:rFonts w:ascii="Consolas" w:hAnsi="Consolas"/>
          <w:sz w:val="18"/>
        </w:rPr>
        <w:br w:type="textWrapping"/>
      </w:r>
      <w:r>
        <w:rPr>
          <w:rFonts w:ascii="Consolas" w:hAnsi="Consolas"/>
          <w:sz w:val="18"/>
        </w:rPr>
        <w:t xml:space="preserve">    if (instance == null) instance = new Singleton();</w:t>
      </w:r>
      <w:r>
        <w:rPr>
          <w:rFonts w:ascii="Consolas" w:hAnsi="Consolas"/>
          <w:sz w:val="18"/>
        </w:rPr>
        <w:br w:type="textWrapping"/>
      </w:r>
      <w:r>
        <w:rPr>
          <w:rFonts w:ascii="Consolas" w:hAnsi="Consolas"/>
          <w:sz w:val="18"/>
        </w:rPr>
        <w:t xml:space="preserve">    return instance;</w:t>
      </w:r>
      <w:r>
        <w:rPr>
          <w:rFonts w:ascii="Consolas" w:hAnsi="Consolas"/>
          <w:sz w:val="18"/>
        </w:rPr>
        <w:br w:type="textWrapping"/>
      </w:r>
      <w:r>
        <w:rPr>
          <w:rFonts w:ascii="Consolas" w:hAnsi="Consolas"/>
          <w:sz w:val="18"/>
        </w:rPr>
        <w:t>}</w:t>
      </w:r>
    </w:p>
    <w:p w14:paraId="3246FCAC">
      <w:pPr>
        <w:spacing w:line="360" w:lineRule="auto"/>
        <w:jc w:val="both"/>
      </w:pPr>
      <w:r>
        <w:rPr>
          <w:rFonts w:ascii="Times New Roman" w:hAnsi="Times New Roman"/>
          <w:b w:val="0"/>
          <w:i w:val="0"/>
          <w:sz w:val="26"/>
        </w:rPr>
        <w:t>Ưu: Thread-safe</w:t>
      </w:r>
    </w:p>
    <w:p w14:paraId="4E068BD5">
      <w:pPr>
        <w:spacing w:line="360" w:lineRule="auto"/>
        <w:jc w:val="both"/>
      </w:pPr>
      <w:r>
        <w:rPr>
          <w:rFonts w:ascii="Times New Roman" w:hAnsi="Times New Roman"/>
          <w:b w:val="0"/>
          <w:i w:val="0"/>
          <w:sz w:val="26"/>
        </w:rPr>
        <w:t>Nhược: Performance kém</w:t>
      </w:r>
    </w:p>
    <w:p w14:paraId="5E960BC9">
      <w:pPr>
        <w:spacing w:line="360" w:lineRule="auto"/>
        <w:jc w:val="both"/>
      </w:pPr>
      <w:r>
        <w:rPr>
          <w:rFonts w:ascii="Times New Roman" w:hAnsi="Times New Roman"/>
          <w:b w:val="0"/>
          <w:i w:val="0"/>
          <w:sz w:val="26"/>
        </w:rPr>
        <w:t>D. Double-Checked Locking ⭐ (Recommended):</w:t>
      </w:r>
    </w:p>
    <w:p w14:paraId="6180BA10">
      <w:pPr>
        <w:pBdr>
          <w:top w:val="single" w:color="CCCCCC" w:sz="4" w:space="1"/>
          <w:left w:val="single" w:color="CCCCCC" w:sz="4" w:space="1"/>
          <w:bottom w:val="single" w:color="CCCCCC" w:sz="4" w:space="1"/>
          <w:right w:val="single" w:color="CCCCCC" w:sz="4" w:space="1"/>
        </w:pBdr>
        <w:shd w:val="clear" w:fill="F5F5F5"/>
        <w:spacing w:before="120" w:after="120"/>
      </w:pPr>
      <w:r>
        <w:rPr>
          <w:rFonts w:ascii="Consolas" w:hAnsi="Consolas"/>
          <w:sz w:val="18"/>
        </w:rPr>
        <w:t>public class Singleton {</w:t>
      </w:r>
      <w:r>
        <w:rPr>
          <w:rFonts w:ascii="Consolas" w:hAnsi="Consolas"/>
          <w:sz w:val="18"/>
        </w:rPr>
        <w:br w:type="textWrapping"/>
      </w:r>
      <w:r>
        <w:rPr>
          <w:rFonts w:ascii="Consolas" w:hAnsi="Consolas"/>
          <w:sz w:val="18"/>
        </w:rPr>
        <w:t xml:space="preserve">    private static volatile Singleton instance;</w:t>
      </w:r>
      <w:r>
        <w:rPr>
          <w:rFonts w:ascii="Consolas" w:hAnsi="Consolas"/>
          <w:sz w:val="18"/>
        </w:rPr>
        <w:br w:type="textWrapping"/>
      </w:r>
      <w:r>
        <w:rPr>
          <w:rFonts w:ascii="Consolas" w:hAnsi="Consolas"/>
          <w:sz w:val="18"/>
        </w:rPr>
        <w:t xml:space="preserve">    private Singleton() {}</w:t>
      </w:r>
      <w:r>
        <w:rPr>
          <w:rFonts w:ascii="Consolas" w:hAnsi="Consolas"/>
          <w:sz w:val="18"/>
        </w:rPr>
        <w:br w:type="textWrapping"/>
      </w:r>
      <w:r>
        <w:rPr>
          <w:rFonts w:ascii="Consolas" w:hAnsi="Consolas"/>
          <w:sz w:val="18"/>
        </w:rPr>
        <w:br w:type="textWrapping"/>
      </w:r>
      <w:r>
        <w:rPr>
          <w:rFonts w:ascii="Consolas" w:hAnsi="Consolas"/>
          <w:sz w:val="18"/>
        </w:rPr>
        <w:t xml:space="preserve">    public static Singleton getInstance() {</w:t>
      </w:r>
      <w:r>
        <w:rPr>
          <w:rFonts w:ascii="Consolas" w:hAnsi="Consolas"/>
          <w:sz w:val="18"/>
        </w:rPr>
        <w:br w:type="textWrapping"/>
      </w:r>
      <w:r>
        <w:rPr>
          <w:rFonts w:ascii="Consolas" w:hAnsi="Consolas"/>
          <w:sz w:val="18"/>
        </w:rPr>
        <w:t xml:space="preserve">        if (instance == null) {</w:t>
      </w:r>
      <w:r>
        <w:rPr>
          <w:rFonts w:ascii="Consolas" w:hAnsi="Consolas"/>
          <w:sz w:val="18"/>
        </w:rPr>
        <w:br w:type="textWrapping"/>
      </w:r>
      <w:r>
        <w:rPr>
          <w:rFonts w:ascii="Consolas" w:hAnsi="Consolas"/>
          <w:sz w:val="18"/>
        </w:rPr>
        <w:t xml:space="preserve">            synchronized (Singleton.class) {</w:t>
      </w:r>
      <w:r>
        <w:rPr>
          <w:rFonts w:ascii="Consolas" w:hAnsi="Consolas"/>
          <w:sz w:val="18"/>
        </w:rPr>
        <w:br w:type="textWrapping"/>
      </w:r>
      <w:r>
        <w:rPr>
          <w:rFonts w:ascii="Consolas" w:hAnsi="Consolas"/>
          <w:sz w:val="18"/>
        </w:rPr>
        <w:t xml:space="preserve">                if (instance == null) {</w:t>
      </w:r>
      <w:r>
        <w:rPr>
          <w:rFonts w:ascii="Consolas" w:hAnsi="Consolas"/>
          <w:sz w:val="18"/>
        </w:rPr>
        <w:br w:type="textWrapping"/>
      </w:r>
      <w:r>
        <w:rPr>
          <w:rFonts w:ascii="Consolas" w:hAnsi="Consolas"/>
          <w:sz w:val="18"/>
        </w:rPr>
        <w:t xml:space="preserve">                    instance = new Singleton();</w:t>
      </w:r>
      <w:r>
        <w:rPr>
          <w:rFonts w:ascii="Consolas" w:hAnsi="Consolas"/>
          <w:sz w:val="18"/>
        </w:rPr>
        <w:br w:type="textWrapping"/>
      </w:r>
      <w:r>
        <w:rPr>
          <w:rFonts w:ascii="Consolas" w:hAnsi="Consolas"/>
          <w:sz w:val="18"/>
        </w:rPr>
        <w:t xml:space="preserve">                }</w:t>
      </w:r>
      <w:r>
        <w:rPr>
          <w:rFonts w:ascii="Consolas" w:hAnsi="Consolas"/>
          <w:sz w:val="18"/>
        </w:rPr>
        <w:br w:type="textWrapping"/>
      </w:r>
      <w:r>
        <w:rPr>
          <w:rFonts w:ascii="Consolas" w:hAnsi="Consolas"/>
          <w:sz w:val="18"/>
        </w:rPr>
        <w:t xml:space="preserve">            }</w:t>
      </w:r>
      <w:r>
        <w:rPr>
          <w:rFonts w:ascii="Consolas" w:hAnsi="Consolas"/>
          <w:sz w:val="18"/>
        </w:rPr>
        <w:br w:type="textWrapping"/>
      </w:r>
      <w:r>
        <w:rPr>
          <w:rFonts w:ascii="Consolas" w:hAnsi="Consolas"/>
          <w:sz w:val="18"/>
        </w:rPr>
        <w:t xml:space="preserve">        }</w:t>
      </w:r>
      <w:r>
        <w:rPr>
          <w:rFonts w:ascii="Consolas" w:hAnsi="Consolas"/>
          <w:sz w:val="18"/>
        </w:rPr>
        <w:br w:type="textWrapping"/>
      </w:r>
      <w:r>
        <w:rPr>
          <w:rFonts w:ascii="Consolas" w:hAnsi="Consolas"/>
          <w:sz w:val="18"/>
        </w:rPr>
        <w:t xml:space="preserve">        return instance;</w:t>
      </w:r>
      <w:r>
        <w:rPr>
          <w:rFonts w:ascii="Consolas" w:hAnsi="Consolas"/>
          <w:sz w:val="18"/>
        </w:rPr>
        <w:br w:type="textWrapping"/>
      </w:r>
      <w:r>
        <w:rPr>
          <w:rFonts w:ascii="Consolas" w:hAnsi="Consolas"/>
          <w:sz w:val="18"/>
        </w:rPr>
        <w:t xml:space="preserve">    }</w:t>
      </w:r>
      <w:r>
        <w:rPr>
          <w:rFonts w:ascii="Consolas" w:hAnsi="Consolas"/>
          <w:sz w:val="18"/>
        </w:rPr>
        <w:br w:type="textWrapping"/>
      </w:r>
      <w:r>
        <w:rPr>
          <w:rFonts w:ascii="Consolas" w:hAnsi="Consolas"/>
          <w:sz w:val="18"/>
        </w:rPr>
        <w:t>}</w:t>
      </w:r>
    </w:p>
    <w:p w14:paraId="03469460">
      <w:pPr>
        <w:spacing w:line="360" w:lineRule="auto"/>
        <w:jc w:val="both"/>
      </w:pPr>
      <w:r>
        <w:rPr>
          <w:rFonts w:ascii="Times New Roman" w:hAnsi="Times New Roman"/>
          <w:b w:val="0"/>
          <w:i w:val="0"/>
          <w:sz w:val="26"/>
        </w:rPr>
        <w:t>Ưu: Thread-safe + Performance tốt + Lazy loading</w:t>
      </w:r>
    </w:p>
    <w:p w14:paraId="50A7D133">
      <w:pPr>
        <w:spacing w:line="360" w:lineRule="auto"/>
        <w:jc w:val="both"/>
      </w:pPr>
      <w:r>
        <w:rPr>
          <w:rFonts w:ascii="Times New Roman" w:hAnsi="Times New Roman"/>
          <w:b w:val="0"/>
          <w:i w:val="0"/>
          <w:sz w:val="26"/>
        </w:rPr>
        <w:t>⭐ Được sử dụng trong PC Builder</w:t>
      </w:r>
    </w:p>
    <w:p w14:paraId="1BF6DA6B">
      <w:pPr>
        <w:spacing w:line="360" w:lineRule="auto"/>
        <w:jc w:val="both"/>
      </w:pPr>
      <w:r>
        <w:rPr>
          <w:rFonts w:ascii="Times New Roman" w:hAnsi="Times New Roman"/>
          <w:b w:val="0"/>
          <w:i w:val="0"/>
          <w:sz w:val="26"/>
        </w:rPr>
        <w:t>E. Bill Pugh (Inner Static Class):</w:t>
      </w:r>
    </w:p>
    <w:p w14:paraId="307EF0E2">
      <w:pPr>
        <w:pBdr>
          <w:top w:val="single" w:color="CCCCCC" w:sz="4" w:space="1"/>
          <w:left w:val="single" w:color="CCCCCC" w:sz="4" w:space="1"/>
          <w:bottom w:val="single" w:color="CCCCCC" w:sz="4" w:space="1"/>
          <w:right w:val="single" w:color="CCCCCC" w:sz="4" w:space="1"/>
        </w:pBdr>
        <w:shd w:val="clear" w:fill="F5F5F5"/>
        <w:spacing w:before="120" w:after="120"/>
      </w:pPr>
      <w:r>
        <w:rPr>
          <w:rFonts w:ascii="Consolas" w:hAnsi="Consolas"/>
          <w:sz w:val="18"/>
        </w:rPr>
        <w:t>public class Singleton {</w:t>
      </w:r>
      <w:r>
        <w:rPr>
          <w:rFonts w:ascii="Consolas" w:hAnsi="Consolas"/>
          <w:sz w:val="18"/>
        </w:rPr>
        <w:br w:type="textWrapping"/>
      </w:r>
      <w:r>
        <w:rPr>
          <w:rFonts w:ascii="Consolas" w:hAnsi="Consolas"/>
          <w:sz w:val="18"/>
        </w:rPr>
        <w:t xml:space="preserve">    private Singleton() {}</w:t>
      </w:r>
      <w:r>
        <w:rPr>
          <w:rFonts w:ascii="Consolas" w:hAnsi="Consolas"/>
          <w:sz w:val="18"/>
        </w:rPr>
        <w:br w:type="textWrapping"/>
      </w:r>
      <w:r>
        <w:rPr>
          <w:rFonts w:ascii="Consolas" w:hAnsi="Consolas"/>
          <w:sz w:val="18"/>
        </w:rPr>
        <w:t xml:space="preserve">    private static class Holder {</w:t>
      </w:r>
      <w:r>
        <w:rPr>
          <w:rFonts w:ascii="Consolas" w:hAnsi="Consolas"/>
          <w:sz w:val="18"/>
        </w:rPr>
        <w:br w:type="textWrapping"/>
      </w:r>
      <w:r>
        <w:rPr>
          <w:rFonts w:ascii="Consolas" w:hAnsi="Consolas"/>
          <w:sz w:val="18"/>
        </w:rPr>
        <w:t xml:space="preserve">        static final Singleton INSTANCE = new Singleton();</w:t>
      </w:r>
      <w:r>
        <w:rPr>
          <w:rFonts w:ascii="Consolas" w:hAnsi="Consolas"/>
          <w:sz w:val="18"/>
        </w:rPr>
        <w:br w:type="textWrapping"/>
      </w:r>
      <w:r>
        <w:rPr>
          <w:rFonts w:ascii="Consolas" w:hAnsi="Consolas"/>
          <w:sz w:val="18"/>
        </w:rPr>
        <w:t xml:space="preserve">    }</w:t>
      </w:r>
      <w:r>
        <w:rPr>
          <w:rFonts w:ascii="Consolas" w:hAnsi="Consolas"/>
          <w:sz w:val="18"/>
        </w:rPr>
        <w:br w:type="textWrapping"/>
      </w:r>
      <w:r>
        <w:rPr>
          <w:rFonts w:ascii="Consolas" w:hAnsi="Consolas"/>
          <w:sz w:val="18"/>
        </w:rPr>
        <w:t xml:space="preserve">    public static Singleton getInstance() { return Holder.INSTANCE; }</w:t>
      </w:r>
      <w:r>
        <w:rPr>
          <w:rFonts w:ascii="Consolas" w:hAnsi="Consolas"/>
          <w:sz w:val="18"/>
        </w:rPr>
        <w:br w:type="textWrapping"/>
      </w:r>
      <w:r>
        <w:rPr>
          <w:rFonts w:ascii="Consolas" w:hAnsi="Consolas"/>
          <w:sz w:val="18"/>
        </w:rPr>
        <w:t>}</w:t>
      </w:r>
    </w:p>
    <w:p w14:paraId="40EA5073">
      <w:pPr>
        <w:spacing w:line="360" w:lineRule="auto"/>
        <w:jc w:val="both"/>
      </w:pPr>
      <w:r>
        <w:rPr>
          <w:rFonts w:ascii="Times New Roman" w:hAnsi="Times New Roman"/>
          <w:b w:val="0"/>
          <w:i w:val="0"/>
          <w:sz w:val="26"/>
        </w:rPr>
        <w:t>Ưu: Thread-safe, lazy, đơn giản</w:t>
      </w:r>
      <w:r>
        <w:rPr>
          <w:rFonts w:ascii="Times New Roman" w:hAnsi="Times New Roman"/>
          <w:b w:val="0"/>
          <w:i w:val="0"/>
          <w:sz w:val="26"/>
        </w:rPr>
        <w:br w:type="textWrapping"/>
      </w:r>
      <w:r>
        <w:rPr>
          <w:rFonts w:ascii="Times New Roman" w:hAnsi="Times New Roman"/>
          <w:b w:val="0"/>
          <w:i w:val="0"/>
          <w:sz w:val="26"/>
        </w:rPr>
        <w:br w:type="textWrapping"/>
      </w:r>
      <w:r>
        <w:rPr>
          <w:rFonts w:ascii="Times New Roman" w:hAnsi="Times New Roman"/>
          <w:b w:val="0"/>
          <w:i w:val="0"/>
          <w:sz w:val="26"/>
        </w:rPr>
        <w:t>F. Enum Singleton:</w:t>
      </w:r>
    </w:p>
    <w:p w14:paraId="0342F29D">
      <w:pPr>
        <w:pBdr>
          <w:top w:val="single" w:color="CCCCCC" w:sz="4" w:space="1"/>
          <w:left w:val="single" w:color="CCCCCC" w:sz="4" w:space="1"/>
          <w:bottom w:val="single" w:color="CCCCCC" w:sz="4" w:space="1"/>
          <w:right w:val="single" w:color="CCCCCC" w:sz="4" w:space="1"/>
        </w:pBdr>
        <w:shd w:val="clear" w:fill="F5F5F5"/>
        <w:spacing w:before="120" w:after="120"/>
      </w:pPr>
      <w:r>
        <w:rPr>
          <w:rFonts w:ascii="Consolas" w:hAnsi="Consolas"/>
          <w:sz w:val="18"/>
        </w:rPr>
        <w:t>public enum Singleton {</w:t>
      </w:r>
      <w:r>
        <w:rPr>
          <w:rFonts w:ascii="Consolas" w:hAnsi="Consolas"/>
          <w:sz w:val="18"/>
        </w:rPr>
        <w:br w:type="textWrapping"/>
      </w:r>
      <w:r>
        <w:rPr>
          <w:rFonts w:ascii="Consolas" w:hAnsi="Consolas"/>
          <w:sz w:val="18"/>
        </w:rPr>
        <w:t xml:space="preserve">    INSTANCE;</w:t>
      </w:r>
      <w:r>
        <w:rPr>
          <w:rFonts w:ascii="Consolas" w:hAnsi="Consolas"/>
          <w:sz w:val="18"/>
        </w:rPr>
        <w:br w:type="textWrapping"/>
      </w:r>
      <w:r>
        <w:rPr>
          <w:rFonts w:ascii="Consolas" w:hAnsi="Consolas"/>
          <w:sz w:val="18"/>
        </w:rPr>
        <w:t xml:space="preserve">    public void doSomething() { }</w:t>
      </w:r>
      <w:r>
        <w:rPr>
          <w:rFonts w:ascii="Consolas" w:hAnsi="Consolas"/>
          <w:sz w:val="18"/>
        </w:rPr>
        <w:br w:type="textWrapping"/>
      </w:r>
      <w:r>
        <w:rPr>
          <w:rFonts w:ascii="Consolas" w:hAnsi="Consolas"/>
          <w:sz w:val="18"/>
        </w:rPr>
        <w:t>}</w:t>
      </w:r>
    </w:p>
    <w:p w14:paraId="1D52DBDC">
      <w:pPr>
        <w:spacing w:line="360" w:lineRule="auto"/>
        <w:jc w:val="both"/>
      </w:pPr>
      <w:r>
        <w:rPr>
          <w:rFonts w:ascii="Times New Roman" w:hAnsi="Times New Roman"/>
          <w:b w:val="0"/>
          <w:i w:val="0"/>
          <w:sz w:val="26"/>
        </w:rPr>
        <w:t>Ưu: Simplest, serialization-safe</w:t>
      </w:r>
    </w:p>
    <w:p w14:paraId="59A8E482">
      <w:pPr>
        <w:spacing w:line="360" w:lineRule="auto"/>
        <w:jc w:val="both"/>
        <w:outlineLvl w:val="2"/>
      </w:pPr>
      <w:bookmarkStart w:id="30" w:name="_Toc6509"/>
      <w:bookmarkStart w:id="31" w:name="_Toc398"/>
      <w:bookmarkStart w:id="32" w:name="_Toc10650"/>
      <w:r>
        <w:rPr>
          <w:rFonts w:ascii="Times New Roman" w:hAnsi="Times New Roman"/>
          <w:b w:val="0"/>
          <w:i w:val="0"/>
          <w:sz w:val="26"/>
        </w:rPr>
        <w:t>2.2.4. Ưu nhược điểm</w:t>
      </w:r>
      <w:bookmarkEnd w:id="30"/>
      <w:bookmarkEnd w:id="31"/>
      <w:bookmarkEnd w:id="32"/>
    </w:p>
    <w:p w14:paraId="3B0A9292">
      <w:pPr>
        <w:spacing w:line="360" w:lineRule="auto"/>
        <w:jc w:val="both"/>
      </w:pPr>
      <w:r>
        <w:rPr>
          <w:rFonts w:ascii="Times New Roman" w:hAnsi="Times New Roman"/>
          <w:b w:val="0"/>
          <w:i w:val="0"/>
          <w:sz w:val="26"/>
        </w:rPr>
        <w:t>Ưu điểm:</w:t>
      </w:r>
    </w:p>
    <w:p w14:paraId="07078EC8">
      <w:pPr>
        <w:pStyle w:val="23"/>
      </w:pPr>
      <w:r>
        <w:rPr>
          <w:rFonts w:ascii="Times New Roman" w:hAnsi="Times New Roman"/>
          <w:sz w:val="26"/>
        </w:rPr>
        <w:t>Kiểm soát việc khởi tạo</w:t>
      </w:r>
    </w:p>
    <w:p w14:paraId="459037D6">
      <w:pPr>
        <w:pStyle w:val="23"/>
      </w:pPr>
      <w:r>
        <w:rPr>
          <w:rFonts w:ascii="Times New Roman" w:hAnsi="Times New Roman"/>
          <w:sz w:val="26"/>
        </w:rPr>
        <w:t>Tiết kiệm tài nguyên</w:t>
      </w:r>
    </w:p>
    <w:p w14:paraId="3CAC74F3">
      <w:pPr>
        <w:pStyle w:val="23"/>
      </w:pPr>
      <w:r>
        <w:rPr>
          <w:rFonts w:ascii="Times New Roman" w:hAnsi="Times New Roman"/>
          <w:sz w:val="26"/>
        </w:rPr>
        <w:t>Global access point</w:t>
      </w:r>
    </w:p>
    <w:p w14:paraId="12A6895C">
      <w:pPr>
        <w:pStyle w:val="23"/>
      </w:pPr>
      <w:r>
        <w:rPr>
          <w:rFonts w:ascii="Times New Roman" w:hAnsi="Times New Roman"/>
          <w:sz w:val="26"/>
        </w:rPr>
        <w:t>Lazy initialization (tùy implementation)</w:t>
      </w:r>
    </w:p>
    <w:p w14:paraId="4931F9D3">
      <w:pPr>
        <w:pStyle w:val="23"/>
      </w:pPr>
      <w:r>
        <w:rPr>
          <w:rFonts w:ascii="Times New Roman" w:hAnsi="Times New Roman"/>
          <w:sz w:val="26"/>
        </w:rPr>
        <w:t>Thread-safe (nếu implement đúng)</w:t>
      </w:r>
    </w:p>
    <w:p w14:paraId="1E916D44">
      <w:pPr>
        <w:spacing w:line="360" w:lineRule="auto"/>
        <w:jc w:val="both"/>
      </w:pPr>
      <w:r>
        <w:rPr>
          <w:rFonts w:ascii="Times New Roman" w:hAnsi="Times New Roman"/>
          <w:b w:val="0"/>
          <w:i w:val="0"/>
          <w:sz w:val="26"/>
        </w:rPr>
        <w:t>Nhược điểm:</w:t>
      </w:r>
    </w:p>
    <w:p w14:paraId="58464C64">
      <w:pPr>
        <w:pStyle w:val="23"/>
      </w:pPr>
      <w:r>
        <w:rPr>
          <w:rFonts w:ascii="Times New Roman" w:hAnsi="Times New Roman"/>
          <w:sz w:val="26"/>
        </w:rPr>
        <w:t>Violates Single Responsibility Principle</w:t>
      </w:r>
    </w:p>
    <w:p w14:paraId="45A70A48">
      <w:pPr>
        <w:pStyle w:val="23"/>
      </w:pPr>
      <w:r>
        <w:rPr>
          <w:rFonts w:ascii="Times New Roman" w:hAnsi="Times New Roman"/>
          <w:sz w:val="26"/>
        </w:rPr>
        <w:t>Khó test (global state)</w:t>
      </w:r>
    </w:p>
    <w:p w14:paraId="00B26098">
      <w:pPr>
        <w:pStyle w:val="23"/>
      </w:pPr>
      <w:r>
        <w:rPr>
          <w:rFonts w:ascii="Times New Roman" w:hAnsi="Times New Roman"/>
          <w:sz w:val="26"/>
        </w:rPr>
        <w:t>Hidden dependencies</w:t>
      </w:r>
    </w:p>
    <w:p w14:paraId="7BE52CF3">
      <w:pPr>
        <w:pStyle w:val="23"/>
      </w:pPr>
      <w:r>
        <w:rPr>
          <w:rFonts w:ascii="Times New Roman" w:hAnsi="Times New Roman"/>
          <w:sz w:val="26"/>
        </w:rPr>
        <w:t>Khó extend (private constructor)</w:t>
      </w:r>
    </w:p>
    <w:p w14:paraId="76F7BC0D">
      <w:pPr>
        <w:pStyle w:val="23"/>
      </w:pPr>
      <w:r>
        <w:rPr>
          <w:rFonts w:ascii="Times New Roman" w:hAnsi="Times New Roman"/>
          <w:sz w:val="26"/>
        </w:rPr>
        <w:t>Có thể bị overuse</w:t>
      </w:r>
    </w:p>
    <w:p w14:paraId="70348C83">
      <w:pPr>
        <w:spacing w:line="360" w:lineRule="auto"/>
        <w:jc w:val="both"/>
      </w:pPr>
      <w:r>
        <w:rPr>
          <w:rFonts w:ascii="Times New Roman" w:hAnsi="Times New Roman"/>
          <w:b w:val="0"/>
          <w:i w:val="0"/>
          <w:sz w:val="26"/>
        </w:rPr>
        <w:t>Khi nào dùng:</w:t>
      </w:r>
    </w:p>
    <w:p w14:paraId="27ECE28A">
      <w:pPr>
        <w:pStyle w:val="23"/>
      </w:pPr>
      <w:r>
        <w:rPr>
          <w:rFonts w:ascii="Times New Roman" w:hAnsi="Times New Roman"/>
          <w:sz w:val="26"/>
        </w:rPr>
        <w:t>Chỉ cần một instance</w:t>
      </w:r>
    </w:p>
    <w:p w14:paraId="7FBE0DD9">
      <w:pPr>
        <w:pStyle w:val="23"/>
      </w:pPr>
      <w:r>
        <w:rPr>
          <w:rFonts w:ascii="Times New Roman" w:hAnsi="Times New Roman"/>
          <w:sz w:val="26"/>
        </w:rPr>
        <w:t>Instance cần global access</w:t>
      </w:r>
    </w:p>
    <w:p w14:paraId="473F6FA3">
      <w:pPr>
        <w:pStyle w:val="23"/>
      </w:pPr>
      <w:r>
        <w:rPr>
          <w:rFonts w:ascii="Times New Roman" w:hAnsi="Times New Roman"/>
          <w:sz w:val="26"/>
        </w:rPr>
        <w:t>Resource expensive to create</w:t>
      </w:r>
    </w:p>
    <w:p w14:paraId="106B1B57">
      <w:pPr>
        <w:pStyle w:val="23"/>
      </w:pPr>
      <w:r>
        <w:rPr>
          <w:rFonts w:ascii="Times New Roman" w:hAnsi="Times New Roman"/>
          <w:sz w:val="26"/>
        </w:rPr>
        <w:t>Shared resource cần coordination</w:t>
      </w:r>
    </w:p>
    <w:p w14:paraId="60BB5C1E">
      <w:pPr>
        <w:spacing w:line="360" w:lineRule="auto"/>
        <w:jc w:val="both"/>
      </w:pPr>
      <w:r>
        <w:rPr>
          <w:rFonts w:ascii="Times New Roman" w:hAnsi="Times New Roman"/>
          <w:b w:val="0"/>
          <w:i w:val="0"/>
          <w:sz w:val="26"/>
        </w:rPr>
        <w:t>Khi nào tránh:</w:t>
      </w:r>
    </w:p>
    <w:p w14:paraId="3A9A6E57">
      <w:pPr>
        <w:pStyle w:val="23"/>
      </w:pPr>
      <w:r>
        <w:rPr>
          <w:rFonts w:ascii="Times New Roman" w:hAnsi="Times New Roman"/>
          <w:sz w:val="26"/>
        </w:rPr>
        <w:t>Cần nhiều instances</w:t>
      </w:r>
    </w:p>
    <w:p w14:paraId="7771BDAB">
      <w:pPr>
        <w:pStyle w:val="23"/>
      </w:pPr>
      <w:r>
        <w:rPr>
          <w:rFonts w:ascii="Times New Roman" w:hAnsi="Times New Roman"/>
          <w:sz w:val="26"/>
        </w:rPr>
        <w:t>State thay đổi theo context</w:t>
      </w:r>
    </w:p>
    <w:p w14:paraId="14A6B00F">
      <w:pPr>
        <w:pStyle w:val="23"/>
      </w:pPr>
      <w:r>
        <w:rPr>
          <w:rFonts w:ascii="Times New Roman" w:hAnsi="Times New Roman"/>
          <w:sz w:val="26"/>
        </w:rPr>
        <w:t>Cần polymorphism</w:t>
      </w:r>
    </w:p>
    <w:p w14:paraId="7D9935AE">
      <w:pPr>
        <w:pStyle w:val="23"/>
      </w:pPr>
      <w:r>
        <w:rPr>
          <w:rFonts w:ascii="Times New Roman" w:hAnsi="Times New Roman"/>
          <w:sz w:val="26"/>
        </w:rPr>
        <w:t>Testing là priority</w:t>
      </w:r>
    </w:p>
    <w:p w14:paraId="69E91098">
      <w:pPr>
        <w:spacing w:line="360" w:lineRule="auto"/>
        <w:jc w:val="both"/>
        <w:outlineLvl w:val="1"/>
      </w:pPr>
      <w:bookmarkStart w:id="33" w:name="_Toc23962"/>
      <w:bookmarkStart w:id="34" w:name="_Toc30416"/>
      <w:bookmarkStart w:id="35" w:name="_Toc27040"/>
      <w:r>
        <w:rPr>
          <w:rFonts w:ascii="Times New Roman" w:hAnsi="Times New Roman"/>
          <w:b/>
          <w:i w:val="0"/>
          <w:sz w:val="26"/>
        </w:rPr>
        <w:t>2.3. DECORATOR PATTERN</w:t>
      </w:r>
      <w:bookmarkEnd w:id="33"/>
      <w:bookmarkEnd w:id="34"/>
      <w:bookmarkEnd w:id="35"/>
    </w:p>
    <w:p w14:paraId="7A334D46">
      <w:pPr>
        <w:spacing w:line="360" w:lineRule="auto"/>
        <w:jc w:val="both"/>
        <w:outlineLvl w:val="2"/>
      </w:pPr>
      <w:bookmarkStart w:id="36" w:name="_Toc12177"/>
      <w:bookmarkStart w:id="37" w:name="_Toc5571"/>
      <w:bookmarkStart w:id="38" w:name="_Toc30910"/>
      <w:r>
        <w:rPr>
          <w:rFonts w:ascii="Times New Roman" w:hAnsi="Times New Roman"/>
          <w:b w:val="0"/>
          <w:i w:val="0"/>
          <w:sz w:val="26"/>
        </w:rPr>
        <w:t>2.3.1. Định nghĩa và mục đích</w:t>
      </w:r>
      <w:bookmarkEnd w:id="36"/>
      <w:bookmarkEnd w:id="37"/>
      <w:bookmarkEnd w:id="38"/>
    </w:p>
    <w:p w14:paraId="1371D433">
      <w:pPr>
        <w:shd w:val="clear" w:fill="E7F3FF"/>
        <w:jc w:val="center"/>
      </w:pPr>
      <w:r>
        <w:rPr>
          <w:rFonts w:ascii="Times New Roman" w:hAnsi="Times New Roman"/>
          <w:i/>
          <w:sz w:val="26"/>
        </w:rPr>
        <w:t>Definition: "Attach additional responsibilities to an object dynamically.</w:t>
      </w:r>
    </w:p>
    <w:p w14:paraId="0850DD1A">
      <w:pPr>
        <w:spacing w:line="360" w:lineRule="auto"/>
        <w:jc w:val="both"/>
      </w:pPr>
      <w:r>
        <w:rPr>
          <w:rFonts w:ascii="Times New Roman" w:hAnsi="Times New Roman"/>
          <w:b w:val="0"/>
          <w:i w:val="0"/>
          <w:sz w:val="26"/>
        </w:rPr>
        <w:t>Decorators provide a flexible alternative to subclassing for extending</w:t>
      </w:r>
    </w:p>
    <w:p w14:paraId="67C21AAE">
      <w:pPr>
        <w:shd w:val="clear" w:fill="E7F3FF"/>
        <w:jc w:val="center"/>
      </w:pPr>
      <w:r>
        <w:rPr>
          <w:rFonts w:ascii="Times New Roman" w:hAnsi="Times New Roman"/>
          <w:i/>
          <w:sz w:val="26"/>
        </w:rPr>
        <w:t>functionality." - Gang of Four</w:t>
      </w:r>
    </w:p>
    <w:p w14:paraId="6BB25026">
      <w:pPr>
        <w:spacing w:line="360" w:lineRule="auto"/>
        <w:jc w:val="both"/>
      </w:pPr>
      <w:r>
        <w:rPr>
          <w:rFonts w:ascii="Times New Roman" w:hAnsi="Times New Roman"/>
          <w:b w:val="0"/>
          <w:i w:val="0"/>
          <w:sz w:val="26"/>
        </w:rPr>
        <w:t>Mục đích:</w:t>
      </w:r>
    </w:p>
    <w:p w14:paraId="520D9257">
      <w:pPr>
        <w:pStyle w:val="23"/>
      </w:pPr>
      <w:r>
        <w:rPr>
          <w:rFonts w:ascii="Times New Roman" w:hAnsi="Times New Roman"/>
          <w:sz w:val="26"/>
        </w:rPr>
        <w:t>Thêm functionality động cho objects</w:t>
      </w:r>
    </w:p>
    <w:p w14:paraId="560DEC84">
      <w:pPr>
        <w:pStyle w:val="23"/>
      </w:pPr>
      <w:r>
        <w:rPr>
          <w:rFonts w:ascii="Times New Roman" w:hAnsi="Times New Roman"/>
          <w:sz w:val="26"/>
        </w:rPr>
        <w:t>Alternative linh hoạt hơn inheritance</w:t>
      </w:r>
    </w:p>
    <w:p w14:paraId="26ABE721">
      <w:pPr>
        <w:pStyle w:val="23"/>
      </w:pPr>
      <w:r>
        <w:rPr>
          <w:rFonts w:ascii="Times New Roman" w:hAnsi="Times New Roman"/>
          <w:sz w:val="26"/>
        </w:rPr>
        <w:t>Tuân theo Open/Closed Principle</w:t>
      </w:r>
    </w:p>
    <w:p w14:paraId="31E78908">
      <w:pPr>
        <w:pStyle w:val="23"/>
      </w:pPr>
      <w:r>
        <w:rPr>
          <w:rFonts w:ascii="Times New Roman" w:hAnsi="Times New Roman"/>
          <w:sz w:val="26"/>
        </w:rPr>
        <w:t>Combine nhiều behaviors</w:t>
      </w:r>
    </w:p>
    <w:p w14:paraId="59658A7C">
      <w:pPr>
        <w:spacing w:line="360" w:lineRule="auto"/>
        <w:jc w:val="both"/>
      </w:pPr>
      <w:r>
        <w:rPr>
          <w:rFonts w:ascii="Times New Roman" w:hAnsi="Times New Roman"/>
          <w:b w:val="0"/>
          <w:i w:val="0"/>
          <w:sz w:val="26"/>
        </w:rPr>
        <w:t>Ví dụ thực tế:</w:t>
      </w:r>
    </w:p>
    <w:p w14:paraId="4B473F43">
      <w:pPr>
        <w:pStyle w:val="23"/>
      </w:pPr>
      <w:r>
        <w:rPr>
          <w:rFonts w:ascii="Times New Roman" w:hAnsi="Times New Roman"/>
          <w:sz w:val="26"/>
        </w:rPr>
        <w:t>Pricing system ⭐ (PC Builder)</w:t>
      </w:r>
    </w:p>
    <w:p w14:paraId="5727D790">
      <w:pPr>
        <w:pStyle w:val="23"/>
      </w:pPr>
      <w:r>
        <w:rPr>
          <w:rFonts w:ascii="Times New Roman" w:hAnsi="Times New Roman"/>
          <w:sz w:val="26"/>
        </w:rPr>
        <w:t>Java I/O streams (BufferedReader wraps FileReader)</w:t>
      </w:r>
    </w:p>
    <w:p w14:paraId="29DBCC41">
      <w:pPr>
        <w:pStyle w:val="23"/>
      </w:pPr>
      <w:r>
        <w:rPr>
          <w:rFonts w:ascii="Times New Roman" w:hAnsi="Times New Roman"/>
          <w:sz w:val="26"/>
        </w:rPr>
        <w:t>GUI components (ScrollPane wraps Panel)</w:t>
      </w:r>
    </w:p>
    <w:p w14:paraId="0343D652">
      <w:pPr>
        <w:spacing w:line="360" w:lineRule="auto"/>
        <w:jc w:val="both"/>
      </w:pPr>
      <w:r>
        <w:rPr>
          <w:rFonts w:ascii="Times New Roman" w:hAnsi="Times New Roman"/>
          <w:b w:val="0"/>
          <w:i w:val="0"/>
          <w:sz w:val="26"/>
        </w:rPr>
        <w:t>Analogy:</w:t>
      </w:r>
    </w:p>
    <w:p w14:paraId="5E5D8300">
      <w:pPr>
        <w:spacing w:line="360" w:lineRule="auto"/>
        <w:jc w:val="both"/>
      </w:pPr>
      <w:r>
        <w:rPr>
          <w:rFonts w:ascii="Times New Roman" w:hAnsi="Times New Roman"/>
          <w:b w:val="0"/>
          <w:i w:val="0"/>
          <w:sz w:val="26"/>
        </w:rPr>
        <w:t>Như việc ăn mặc - mỗi lớp quần áo "wraps" lớp bên trong, thêm chức năng</w:t>
      </w:r>
    </w:p>
    <w:p w14:paraId="38479481">
      <w:pPr>
        <w:spacing w:line="360" w:lineRule="auto"/>
        <w:jc w:val="both"/>
      </w:pPr>
      <w:r>
        <w:rPr>
          <w:rFonts w:ascii="Times New Roman" w:hAnsi="Times New Roman"/>
          <w:b w:val="0"/>
          <w:i w:val="0"/>
          <w:sz w:val="26"/>
        </w:rPr>
        <w:t>(ấm hơn, đẹp hơn) mà không thay đổi bản thân bạn.</w:t>
      </w:r>
    </w:p>
    <w:p w14:paraId="2A868AB1">
      <w:pPr>
        <w:spacing w:line="360" w:lineRule="auto"/>
        <w:jc w:val="both"/>
        <w:outlineLvl w:val="2"/>
      </w:pPr>
      <w:bookmarkStart w:id="39" w:name="_Toc11364"/>
      <w:bookmarkStart w:id="40" w:name="_Toc28783"/>
      <w:bookmarkStart w:id="41" w:name="_Toc8322"/>
      <w:r>
        <w:rPr>
          <w:rFonts w:ascii="Times New Roman" w:hAnsi="Times New Roman"/>
          <w:b w:val="0"/>
          <w:i w:val="0"/>
          <w:sz w:val="26"/>
        </w:rPr>
        <w:t>2.3.2. Cấu trúc pattern</w:t>
      </w:r>
      <w:bookmarkEnd w:id="39"/>
      <w:bookmarkEnd w:id="40"/>
      <w:bookmarkEnd w:id="41"/>
    </w:p>
    <w:p w14:paraId="717DF82A">
      <w:pPr>
        <w:spacing w:line="360" w:lineRule="auto"/>
        <w:jc w:val="both"/>
      </w:pPr>
      <w:r>
        <w:rPr>
          <w:rFonts w:ascii="Times New Roman" w:hAnsi="Times New Roman"/>
          <w:b w:val="0"/>
          <w:i w:val="0"/>
          <w:sz w:val="26"/>
        </w:rPr>
        <w:t>UML Class Diagram:</w:t>
      </w:r>
    </w:p>
    <w:p w14:paraId="42E44D8B">
      <w:pPr>
        <w:spacing w:line="360" w:lineRule="auto"/>
        <w:jc w:val="both"/>
        <w:rPr>
          <w:rFonts w:ascii="Times New Roman" w:hAnsi="Times New Roman"/>
          <w:b w:val="0"/>
          <w:i w:val="0"/>
          <w:sz w:val="26"/>
        </w:rPr>
      </w:pPr>
      <w:r>
        <w:rPr>
          <w:rFonts w:ascii="SimSun" w:hAnsi="SimSun" w:eastAsia="SimSun" w:cs="SimSun"/>
          <w:sz w:val="24"/>
          <w:szCs w:val="24"/>
        </w:rPr>
        <w:drawing>
          <wp:inline distT="0" distB="0" distL="114300" distR="114300">
            <wp:extent cx="5756910" cy="3112770"/>
            <wp:effectExtent l="0" t="0" r="15240" b="1143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10"/>
                    <a:stretch>
                      <a:fillRect/>
                    </a:stretch>
                  </pic:blipFill>
                  <pic:spPr>
                    <a:xfrm>
                      <a:off x="0" y="0"/>
                      <a:ext cx="5756910" cy="3112770"/>
                    </a:xfrm>
                    <a:prstGeom prst="rect">
                      <a:avLst/>
                    </a:prstGeom>
                    <a:noFill/>
                    <a:ln w="9525">
                      <a:noFill/>
                    </a:ln>
                  </pic:spPr>
                </pic:pic>
              </a:graphicData>
            </a:graphic>
          </wp:inline>
        </w:drawing>
      </w:r>
      <w:r>
        <w:rPr>
          <w:rFonts w:ascii="Times New Roman" w:hAnsi="Times New Roman"/>
          <w:b w:val="0"/>
          <w:i w:val="0"/>
          <w:sz w:val="26"/>
        </w:rPr>
        <w:br w:type="textWrapping"/>
      </w:r>
    </w:p>
    <w:p w14:paraId="3634099E">
      <w:pPr>
        <w:spacing w:line="360" w:lineRule="auto"/>
        <w:jc w:val="both"/>
        <w:rPr>
          <w:rFonts w:ascii="Times New Roman" w:hAnsi="Times New Roman"/>
          <w:b w:val="0"/>
          <w:i w:val="0"/>
          <w:sz w:val="26"/>
        </w:rPr>
      </w:pPr>
    </w:p>
    <w:p w14:paraId="69CE11BD">
      <w:pPr>
        <w:spacing w:line="360" w:lineRule="auto"/>
        <w:jc w:val="both"/>
      </w:pPr>
      <w:r>
        <w:rPr>
          <w:rFonts w:ascii="Times New Roman" w:hAnsi="Times New Roman"/>
          <w:b w:val="0"/>
          <w:i w:val="0"/>
          <w:sz w:val="26"/>
        </w:rPr>
        <w:t>Thành phần:</w:t>
      </w:r>
    </w:p>
    <w:p w14:paraId="259D3B69">
      <w:pPr>
        <w:spacing w:line="360" w:lineRule="auto"/>
        <w:jc w:val="both"/>
      </w:pPr>
      <w:r>
        <w:rPr>
          <w:rFonts w:ascii="Times New Roman" w:hAnsi="Times New Roman"/>
          <w:b/>
          <w:i w:val="0"/>
          <w:sz w:val="26"/>
        </w:rPr>
        <w:t>1. Component (Interface): Định nghĩa operations</w:t>
      </w:r>
    </w:p>
    <w:p w14:paraId="3D94FE9B">
      <w:pPr>
        <w:spacing w:line="360" w:lineRule="auto"/>
        <w:jc w:val="both"/>
      </w:pPr>
      <w:r>
        <w:rPr>
          <w:rFonts w:ascii="Times New Roman" w:hAnsi="Times New Roman"/>
          <w:b/>
          <w:i w:val="0"/>
          <w:sz w:val="26"/>
        </w:rPr>
        <w:t>2. ConcreteComponent: Object cơ bản</w:t>
      </w:r>
    </w:p>
    <w:p w14:paraId="3528F527">
      <w:pPr>
        <w:spacing w:line="360" w:lineRule="auto"/>
        <w:jc w:val="both"/>
      </w:pPr>
      <w:r>
        <w:rPr>
          <w:rFonts w:ascii="Times New Roman" w:hAnsi="Times New Roman"/>
          <w:b/>
          <w:i w:val="0"/>
          <w:sz w:val="26"/>
        </w:rPr>
        <w:t>3. Decorator (Abstract): Base cho decorators</w:t>
      </w:r>
    </w:p>
    <w:p w14:paraId="46FB0CF0">
      <w:pPr>
        <w:spacing w:line="360" w:lineRule="auto"/>
        <w:jc w:val="both"/>
      </w:pPr>
      <w:r>
        <w:rPr>
          <w:rFonts w:ascii="Times New Roman" w:hAnsi="Times New Roman"/>
          <w:b/>
          <w:i w:val="0"/>
          <w:sz w:val="26"/>
        </w:rPr>
        <w:t>4. ConcreteDecorator: Thêm responsibilities cụ thể</w:t>
      </w:r>
    </w:p>
    <w:p w14:paraId="21E3074E">
      <w:pPr>
        <w:spacing w:line="360" w:lineRule="auto"/>
        <w:jc w:val="both"/>
      </w:pPr>
      <w:r>
        <w:rPr>
          <w:rFonts w:ascii="Times New Roman" w:hAnsi="Times New Roman"/>
          <w:b w:val="0"/>
          <w:i w:val="0"/>
          <w:sz w:val="26"/>
        </w:rPr>
        <w:t>Trong PC Builder:</w:t>
      </w:r>
    </w:p>
    <w:p w14:paraId="4F539CF5">
      <w:pPr>
        <w:pStyle w:val="23"/>
      </w:pPr>
      <w:r>
        <w:rPr>
          <w:rFonts w:ascii="Times New Roman" w:hAnsi="Times New Roman"/>
          <w:sz w:val="26"/>
        </w:rPr>
        <w:t>Component = PCConfiguration interface</w:t>
      </w:r>
    </w:p>
    <w:p w14:paraId="649E6F6E">
      <w:pPr>
        <w:pStyle w:val="23"/>
      </w:pPr>
      <w:r>
        <w:rPr>
          <w:rFonts w:ascii="Times New Roman" w:hAnsi="Times New Roman"/>
          <w:sz w:val="26"/>
        </w:rPr>
        <w:t>ConcreteComponent = BasePCConfiguration</w:t>
      </w:r>
    </w:p>
    <w:p w14:paraId="0E7EC955">
      <w:pPr>
        <w:pStyle w:val="23"/>
      </w:pPr>
      <w:r>
        <w:rPr>
          <w:rFonts w:ascii="Times New Roman" w:hAnsi="Times New Roman"/>
          <w:sz w:val="26"/>
        </w:rPr>
        <w:t>Decorator = ConfigurationDecorator (abstract)</w:t>
      </w:r>
    </w:p>
    <w:p w14:paraId="135E628B">
      <w:pPr>
        <w:pStyle w:val="23"/>
      </w:pPr>
      <w:r>
        <w:rPr>
          <w:rFonts w:ascii="Times New Roman" w:hAnsi="Times New Roman"/>
          <w:sz w:val="26"/>
        </w:rPr>
        <w:t>ConcreteDecorators = WarrantyDecorator, AssemblyDecorator, etc.</w:t>
      </w:r>
    </w:p>
    <w:p w14:paraId="28C8BB12">
      <w:pPr>
        <w:spacing w:line="360" w:lineRule="auto"/>
        <w:jc w:val="both"/>
        <w:outlineLvl w:val="2"/>
      </w:pPr>
      <w:bookmarkStart w:id="42" w:name="_Toc13112"/>
      <w:bookmarkStart w:id="43" w:name="_Toc24269"/>
      <w:bookmarkStart w:id="44" w:name="_Toc8655"/>
      <w:r>
        <w:rPr>
          <w:rFonts w:ascii="Times New Roman" w:hAnsi="Times New Roman"/>
          <w:b w:val="0"/>
          <w:i w:val="0"/>
          <w:sz w:val="26"/>
        </w:rPr>
        <w:t>2.3.3. Cách hoạt động</w:t>
      </w:r>
      <w:bookmarkEnd w:id="42"/>
      <w:bookmarkEnd w:id="43"/>
      <w:bookmarkEnd w:id="44"/>
    </w:p>
    <w:p w14:paraId="41768995">
      <w:pPr>
        <w:spacing w:line="360" w:lineRule="auto"/>
        <w:jc w:val="both"/>
        <w:rPr>
          <w:rFonts w:ascii="Times New Roman" w:hAnsi="Times New Roman"/>
          <w:b w:val="0"/>
          <w:i w:val="0"/>
          <w:sz w:val="26"/>
        </w:rPr>
      </w:pPr>
    </w:p>
    <w:p w14:paraId="6E6AAAD8">
      <w:pPr>
        <w:spacing w:line="360" w:lineRule="auto"/>
        <w:jc w:val="both"/>
        <w:rPr>
          <w:rFonts w:ascii="Times New Roman" w:hAnsi="Times New Roman"/>
          <w:b w:val="0"/>
          <w:i w:val="0"/>
          <w:sz w:val="26"/>
        </w:rPr>
      </w:pPr>
    </w:p>
    <w:p w14:paraId="2C662A5A">
      <w:pPr>
        <w:spacing w:line="360" w:lineRule="auto"/>
        <w:jc w:val="both"/>
        <w:rPr>
          <w:rFonts w:ascii="Times New Roman" w:hAnsi="Times New Roman"/>
          <w:b w:val="0"/>
          <w:i w:val="0"/>
          <w:sz w:val="26"/>
        </w:rPr>
      </w:pPr>
    </w:p>
    <w:p w14:paraId="0D5768DB">
      <w:pPr>
        <w:spacing w:line="360" w:lineRule="auto"/>
        <w:jc w:val="both"/>
      </w:pPr>
      <w:r>
        <w:rPr>
          <w:rFonts w:ascii="Times New Roman" w:hAnsi="Times New Roman"/>
          <w:b w:val="0"/>
          <w:i w:val="0"/>
          <w:sz w:val="26"/>
        </w:rPr>
        <w:t>Flow:</w:t>
      </w:r>
    </w:p>
    <w:p w14:paraId="7B76EA93">
      <w:pPr>
        <w:pBdr>
          <w:top w:val="single" w:color="CCCCCC" w:sz="4" w:space="1"/>
          <w:left w:val="single" w:color="CCCCCC" w:sz="4" w:space="1"/>
          <w:bottom w:val="single" w:color="CCCCCC" w:sz="4" w:space="1"/>
          <w:right w:val="single" w:color="CCCCCC" w:sz="4" w:space="1"/>
        </w:pBdr>
        <w:shd w:val="clear" w:fill="F5F5F5"/>
        <w:spacing w:before="120" w:after="120"/>
      </w:pPr>
      <w:r>
        <w:rPr>
          <w:rFonts w:ascii="Consolas" w:hAnsi="Consolas"/>
          <w:sz w:val="18"/>
        </w:rPr>
        <w:t>Client tạo base component</w:t>
      </w:r>
      <w:r>
        <w:rPr>
          <w:rFonts w:ascii="Consolas" w:hAnsi="Consolas"/>
          <w:sz w:val="18"/>
        </w:rPr>
        <w:br w:type="textWrapping"/>
      </w:r>
      <w:r>
        <w:rPr>
          <w:rFonts w:ascii="Consolas" w:hAnsi="Consolas"/>
          <w:sz w:val="18"/>
        </w:rPr>
        <w:t xml:space="preserve">    ↓</w:t>
      </w:r>
      <w:r>
        <w:rPr>
          <w:rFonts w:ascii="Consolas" w:hAnsi="Consolas"/>
          <w:sz w:val="18"/>
        </w:rPr>
        <w:br w:type="textWrapping"/>
      </w:r>
      <w:r>
        <w:rPr>
          <w:rFonts w:ascii="Consolas" w:hAnsi="Consolas"/>
          <w:sz w:val="18"/>
        </w:rPr>
        <w:t>Wrap với decorator 1 (warranty)</w:t>
      </w:r>
      <w:r>
        <w:rPr>
          <w:rFonts w:ascii="Consolas" w:hAnsi="Consolas"/>
          <w:sz w:val="18"/>
        </w:rPr>
        <w:br w:type="textWrapping"/>
      </w:r>
      <w:r>
        <w:rPr>
          <w:rFonts w:ascii="Consolas" w:hAnsi="Consolas"/>
          <w:sz w:val="18"/>
        </w:rPr>
        <w:t xml:space="preserve">    ↓</w:t>
      </w:r>
      <w:r>
        <w:rPr>
          <w:rFonts w:ascii="Consolas" w:hAnsi="Consolas"/>
          <w:sz w:val="18"/>
        </w:rPr>
        <w:br w:type="textWrapping"/>
      </w:r>
      <w:r>
        <w:rPr>
          <w:rFonts w:ascii="Consolas" w:hAnsi="Consolas"/>
          <w:sz w:val="18"/>
        </w:rPr>
        <w:t>Wrap với decorator 2 (assembly)</w:t>
      </w:r>
      <w:r>
        <w:rPr>
          <w:rFonts w:ascii="Consolas" w:hAnsi="Consolas"/>
          <w:sz w:val="18"/>
        </w:rPr>
        <w:br w:type="textWrapping"/>
      </w:r>
      <w:r>
        <w:rPr>
          <w:rFonts w:ascii="Consolas" w:hAnsi="Consolas"/>
          <w:sz w:val="18"/>
        </w:rPr>
        <w:t xml:space="preserve">    ↓</w:t>
      </w:r>
      <w:r>
        <w:rPr>
          <w:rFonts w:ascii="Consolas" w:hAnsi="Consolas"/>
          <w:sz w:val="18"/>
        </w:rPr>
        <w:br w:type="textWrapping"/>
      </w:r>
      <w:r>
        <w:rPr>
          <w:rFonts w:ascii="Consolas" w:hAnsi="Consolas"/>
          <w:sz w:val="18"/>
        </w:rPr>
        <w:t>Wrap với decorator 3 (discount)</w:t>
      </w:r>
      <w:r>
        <w:rPr>
          <w:rFonts w:ascii="Consolas" w:hAnsi="Consolas"/>
          <w:sz w:val="18"/>
        </w:rPr>
        <w:br w:type="textWrapping"/>
      </w:r>
      <w:r>
        <w:rPr>
          <w:rFonts w:ascii="Consolas" w:hAnsi="Consolas"/>
          <w:sz w:val="18"/>
        </w:rPr>
        <w:t xml:space="preserve">    ↓</w:t>
      </w:r>
      <w:r>
        <w:rPr>
          <w:rFonts w:ascii="Consolas" w:hAnsi="Consolas"/>
          <w:sz w:val="18"/>
        </w:rPr>
        <w:br w:type="textWrapping"/>
      </w:r>
      <w:r>
        <w:rPr>
          <w:rFonts w:ascii="Consolas" w:hAnsi="Consolas"/>
          <w:sz w:val="18"/>
        </w:rPr>
        <w:t>Client gọi getPrice() trên outermost decorator</w:t>
      </w:r>
      <w:r>
        <w:rPr>
          <w:rFonts w:ascii="Consolas" w:hAnsi="Consolas"/>
          <w:sz w:val="18"/>
        </w:rPr>
        <w:br w:type="textWrapping"/>
      </w:r>
      <w:r>
        <w:rPr>
          <w:rFonts w:ascii="Consolas" w:hAnsi="Consolas"/>
          <w:sz w:val="18"/>
        </w:rPr>
        <w:t xml:space="preserve">    ↓</w:t>
      </w:r>
      <w:r>
        <w:rPr>
          <w:rFonts w:ascii="Consolas" w:hAnsi="Consolas"/>
          <w:sz w:val="18"/>
        </w:rPr>
        <w:br w:type="textWrapping"/>
      </w:r>
      <w:r>
        <w:rPr>
          <w:rFonts w:ascii="Consolas" w:hAnsi="Consolas"/>
          <w:sz w:val="18"/>
        </w:rPr>
        <w:t>Discount → Assembly → Warranty → Base</w:t>
      </w:r>
      <w:r>
        <w:rPr>
          <w:rFonts w:ascii="Consolas" w:hAnsi="Consolas"/>
          <w:sz w:val="18"/>
        </w:rPr>
        <w:br w:type="textWrapping"/>
      </w:r>
      <w:r>
        <w:rPr>
          <w:rFonts w:ascii="Consolas" w:hAnsi="Consolas"/>
          <w:sz w:val="18"/>
        </w:rPr>
        <w:t xml:space="preserve">    ↓</w:t>
      </w:r>
      <w:r>
        <w:rPr>
          <w:rFonts w:ascii="Consolas" w:hAnsi="Consolas"/>
          <w:sz w:val="18"/>
        </w:rPr>
        <w:br w:type="textWrapping"/>
      </w:r>
      <w:r>
        <w:rPr>
          <w:rFonts w:ascii="Consolas" w:hAnsi="Consolas"/>
          <w:sz w:val="18"/>
        </w:rPr>
        <w:t>Kết quả bubble up qua các decorators</w:t>
      </w:r>
    </w:p>
    <w:p w14:paraId="51DFC5A1">
      <w:pPr>
        <w:spacing w:line="360" w:lineRule="auto"/>
        <w:jc w:val="both"/>
      </w:pPr>
      <w:r>
        <w:rPr>
          <w:rFonts w:ascii="Times New Roman" w:hAnsi="Times New Roman"/>
          <w:b w:val="0"/>
          <w:i w:val="0"/>
          <w:sz w:val="26"/>
        </w:rPr>
        <w:t>Ví dụ PC Builder:</w:t>
      </w:r>
    </w:p>
    <w:p w14:paraId="05C0D70E">
      <w:pPr>
        <w:pBdr>
          <w:top w:val="single" w:color="CCCCCC" w:sz="4" w:space="1"/>
          <w:left w:val="single" w:color="CCCCCC" w:sz="4" w:space="1"/>
          <w:bottom w:val="single" w:color="CCCCCC" w:sz="4" w:space="1"/>
          <w:right w:val="single" w:color="CCCCCC" w:sz="4" w:space="1"/>
        </w:pBdr>
        <w:shd w:val="clear" w:fill="F5F5F5"/>
        <w:spacing w:before="120" w:after="120"/>
      </w:pPr>
      <w:r>
        <w:rPr>
          <w:rFonts w:ascii="Consolas" w:hAnsi="Consolas"/>
          <w:sz w:val="18"/>
        </w:rPr>
        <w:t>// Base configuration: 20,000,000 VNĐ</w:t>
      </w:r>
      <w:r>
        <w:rPr>
          <w:rFonts w:ascii="Consolas" w:hAnsi="Consolas"/>
          <w:sz w:val="18"/>
        </w:rPr>
        <w:br w:type="textWrapping"/>
      </w:r>
      <w:r>
        <w:rPr>
          <w:rFonts w:ascii="Consolas" w:hAnsi="Consolas"/>
          <w:sz w:val="18"/>
        </w:rPr>
        <w:t>PCConfiguration config = new BasePCConfiguration(components);</w:t>
      </w:r>
      <w:r>
        <w:rPr>
          <w:rFonts w:ascii="Consolas" w:hAnsi="Consolas"/>
          <w:sz w:val="18"/>
        </w:rPr>
        <w:br w:type="textWrapping"/>
      </w:r>
      <w:r>
        <w:rPr>
          <w:rFonts w:ascii="Consolas" w:hAnsi="Consolas"/>
          <w:sz w:val="18"/>
        </w:rPr>
        <w:br w:type="textWrapping"/>
      </w:r>
      <w:r>
        <w:rPr>
          <w:rFonts w:ascii="Consolas" w:hAnsi="Consolas"/>
          <w:sz w:val="18"/>
        </w:rPr>
        <w:t>// Add warranty: +400,000</w:t>
      </w:r>
      <w:r>
        <w:rPr>
          <w:rFonts w:ascii="Consolas" w:hAnsi="Consolas"/>
          <w:sz w:val="18"/>
        </w:rPr>
        <w:br w:type="textWrapping"/>
      </w:r>
      <w:r>
        <w:rPr>
          <w:rFonts w:ascii="Consolas" w:hAnsi="Consolas"/>
          <w:sz w:val="18"/>
        </w:rPr>
        <w:t>config = new WarrantyDecorator(config, 2);</w:t>
      </w:r>
      <w:r>
        <w:rPr>
          <w:rFonts w:ascii="Consolas" w:hAnsi="Consolas"/>
          <w:sz w:val="18"/>
        </w:rPr>
        <w:br w:type="textWrapping"/>
      </w:r>
      <w:r>
        <w:rPr>
          <w:rFonts w:ascii="Consolas" w:hAnsi="Consolas"/>
          <w:sz w:val="18"/>
        </w:rPr>
        <w:br w:type="textWrapping"/>
      </w:r>
      <w:r>
        <w:rPr>
          <w:rFonts w:ascii="Consolas" w:hAnsi="Consolas"/>
          <w:sz w:val="18"/>
        </w:rPr>
        <w:t>// Add assembly: +500,000</w:t>
      </w:r>
      <w:r>
        <w:rPr>
          <w:rFonts w:ascii="Consolas" w:hAnsi="Consolas"/>
          <w:sz w:val="18"/>
        </w:rPr>
        <w:br w:type="textWrapping"/>
      </w:r>
      <w:r>
        <w:rPr>
          <w:rFonts w:ascii="Consolas" w:hAnsi="Consolas"/>
          <w:sz w:val="18"/>
        </w:rPr>
        <w:t>config = new AssemblyServiceDecorator(config);</w:t>
      </w:r>
      <w:r>
        <w:rPr>
          <w:rFonts w:ascii="Consolas" w:hAnsi="Consolas"/>
          <w:sz w:val="18"/>
        </w:rPr>
        <w:br w:type="textWrapping"/>
      </w:r>
      <w:r>
        <w:rPr>
          <w:rFonts w:ascii="Consolas" w:hAnsi="Consolas"/>
          <w:sz w:val="18"/>
        </w:rPr>
        <w:br w:type="textWrapping"/>
      </w:r>
      <w:r>
        <w:rPr>
          <w:rFonts w:ascii="Consolas" w:hAnsi="Consolas"/>
          <w:sz w:val="18"/>
        </w:rPr>
        <w:t>// Add discount: -10%</w:t>
      </w:r>
      <w:r>
        <w:rPr>
          <w:rFonts w:ascii="Consolas" w:hAnsi="Consolas"/>
          <w:sz w:val="18"/>
        </w:rPr>
        <w:br w:type="textWrapping"/>
      </w:r>
      <w:r>
        <w:rPr>
          <w:rFonts w:ascii="Consolas" w:hAnsi="Consolas"/>
          <w:sz w:val="18"/>
        </w:rPr>
        <w:t>config = new DiscountDecorator(config, 10);</w:t>
      </w:r>
      <w:r>
        <w:rPr>
          <w:rFonts w:ascii="Consolas" w:hAnsi="Consolas"/>
          <w:sz w:val="18"/>
        </w:rPr>
        <w:br w:type="textWrapping"/>
      </w:r>
      <w:r>
        <w:rPr>
          <w:rFonts w:ascii="Consolas" w:hAnsi="Consolas"/>
          <w:sz w:val="18"/>
        </w:rPr>
        <w:br w:type="textWrapping"/>
      </w:r>
      <w:r>
        <w:rPr>
          <w:rFonts w:ascii="Consolas" w:hAnsi="Consolas"/>
          <w:sz w:val="18"/>
        </w:rPr>
        <w:t>// Total: 18,810,000 VNĐ</w:t>
      </w:r>
      <w:r>
        <w:rPr>
          <w:rFonts w:ascii="Consolas" w:hAnsi="Consolas"/>
          <w:sz w:val="18"/>
        </w:rPr>
        <w:br w:type="textWrapping"/>
      </w:r>
      <w:r>
        <w:rPr>
          <w:rFonts w:ascii="Consolas" w:hAnsi="Consolas"/>
          <w:sz w:val="18"/>
        </w:rPr>
        <w:t>double total = config.getPrice();</w:t>
      </w:r>
    </w:p>
    <w:p w14:paraId="49578F21">
      <w:pPr>
        <w:spacing w:line="360" w:lineRule="auto"/>
        <w:jc w:val="both"/>
      </w:pPr>
      <w:r>
        <w:rPr>
          <w:rFonts w:ascii="Times New Roman" w:hAnsi="Times New Roman"/>
          <w:b w:val="0"/>
          <w:i w:val="0"/>
          <w:sz w:val="26"/>
        </w:rPr>
        <w:t>Call sequence:</w:t>
      </w:r>
    </w:p>
    <w:p w14:paraId="4AC12179">
      <w:pPr>
        <w:pBdr>
          <w:top w:val="single" w:color="CCCCCC" w:sz="4" w:space="1"/>
          <w:left w:val="single" w:color="CCCCCC" w:sz="4" w:space="1"/>
          <w:bottom w:val="single" w:color="CCCCCC" w:sz="4" w:space="1"/>
          <w:right w:val="single" w:color="CCCCCC" w:sz="4" w:space="1"/>
        </w:pBdr>
        <w:shd w:val="clear" w:fill="F5F5F5"/>
        <w:spacing w:before="120" w:after="120"/>
      </w:pPr>
      <w:r>
        <w:rPr>
          <w:rFonts w:ascii="Consolas" w:hAnsi="Consolas"/>
          <w:sz w:val="18"/>
        </w:rPr>
        <w:t>DiscountDecorator.getPrice()</w:t>
      </w:r>
      <w:r>
        <w:rPr>
          <w:rFonts w:ascii="Consolas" w:hAnsi="Consolas"/>
          <w:sz w:val="18"/>
        </w:rPr>
        <w:br w:type="textWrapping"/>
      </w:r>
      <w:r>
        <w:rPr>
          <w:rFonts w:ascii="Consolas" w:hAnsi="Consolas"/>
          <w:sz w:val="18"/>
        </w:rPr>
        <w:t xml:space="preserve">  → AssemblyDecorator.getPrice() + apply discount</w:t>
      </w:r>
      <w:r>
        <w:rPr>
          <w:rFonts w:ascii="Consolas" w:hAnsi="Consolas"/>
          <w:sz w:val="18"/>
        </w:rPr>
        <w:br w:type="textWrapping"/>
      </w:r>
      <w:r>
        <w:rPr>
          <w:rFonts w:ascii="Consolas" w:hAnsi="Consolas"/>
          <w:sz w:val="18"/>
        </w:rPr>
        <w:t xml:space="preserve">    → WarrantyDecorator.getPrice() + 500,000</w:t>
      </w:r>
      <w:r>
        <w:rPr>
          <w:rFonts w:ascii="Consolas" w:hAnsi="Consolas"/>
          <w:sz w:val="18"/>
        </w:rPr>
        <w:br w:type="textWrapping"/>
      </w:r>
      <w:r>
        <w:rPr>
          <w:rFonts w:ascii="Consolas" w:hAnsi="Consolas"/>
          <w:sz w:val="18"/>
        </w:rPr>
        <w:t xml:space="preserve">      → BaseConfig.getPrice() + 400,000</w:t>
      </w:r>
      <w:r>
        <w:rPr>
          <w:rFonts w:ascii="Consolas" w:hAnsi="Consolas"/>
          <w:sz w:val="18"/>
        </w:rPr>
        <w:br w:type="textWrapping"/>
      </w:r>
      <w:r>
        <w:rPr>
          <w:rFonts w:ascii="Consolas" w:hAnsi="Consolas"/>
          <w:sz w:val="18"/>
        </w:rPr>
        <w:t xml:space="preserve">        → 20,000,000</w:t>
      </w:r>
      <w:r>
        <w:rPr>
          <w:rFonts w:ascii="Consolas" w:hAnsi="Consolas"/>
          <w:sz w:val="18"/>
        </w:rPr>
        <w:br w:type="textWrapping"/>
      </w:r>
      <w:r>
        <w:rPr>
          <w:rFonts w:ascii="Consolas" w:hAnsi="Consolas"/>
          <w:sz w:val="18"/>
        </w:rPr>
        <w:t xml:space="preserve">      ← 20,400,000</w:t>
      </w:r>
      <w:r>
        <w:rPr>
          <w:rFonts w:ascii="Consolas" w:hAnsi="Consolas"/>
          <w:sz w:val="18"/>
        </w:rPr>
        <w:br w:type="textWrapping"/>
      </w:r>
      <w:r>
        <w:rPr>
          <w:rFonts w:ascii="Consolas" w:hAnsi="Consolas"/>
          <w:sz w:val="18"/>
        </w:rPr>
        <w:t xml:space="preserve">    ← 20,900,000</w:t>
      </w:r>
      <w:r>
        <w:rPr>
          <w:rFonts w:ascii="Consolas" w:hAnsi="Consolas"/>
          <w:sz w:val="18"/>
        </w:rPr>
        <w:br w:type="textWrapping"/>
      </w:r>
      <w:r>
        <w:rPr>
          <w:rFonts w:ascii="Consolas" w:hAnsi="Consolas"/>
          <w:sz w:val="18"/>
        </w:rPr>
        <w:t xml:space="preserve">  ← 18,810,000 (after 10% discount)</w:t>
      </w:r>
    </w:p>
    <w:p w14:paraId="713581F1">
      <w:pPr>
        <w:spacing w:line="360" w:lineRule="auto"/>
        <w:jc w:val="both"/>
        <w:outlineLvl w:val="2"/>
      </w:pPr>
      <w:bookmarkStart w:id="45" w:name="_Toc26247"/>
      <w:bookmarkStart w:id="46" w:name="_Toc27068"/>
      <w:bookmarkStart w:id="47" w:name="_Toc3151"/>
      <w:r>
        <w:rPr>
          <w:rFonts w:ascii="Times New Roman" w:hAnsi="Times New Roman"/>
          <w:b w:val="0"/>
          <w:i w:val="0"/>
          <w:sz w:val="26"/>
        </w:rPr>
        <w:t>2.3.4. Ưu nhược điểm</w:t>
      </w:r>
      <w:bookmarkEnd w:id="45"/>
      <w:bookmarkEnd w:id="46"/>
      <w:bookmarkEnd w:id="47"/>
    </w:p>
    <w:p w14:paraId="7EE306B1">
      <w:pPr>
        <w:spacing w:line="360" w:lineRule="auto"/>
        <w:jc w:val="both"/>
      </w:pPr>
      <w:r>
        <w:rPr>
          <w:rFonts w:ascii="Times New Roman" w:hAnsi="Times New Roman"/>
          <w:b w:val="0"/>
          <w:i w:val="0"/>
          <w:sz w:val="26"/>
        </w:rPr>
        <w:t>Ưu điểm:</w:t>
      </w:r>
    </w:p>
    <w:p w14:paraId="0CCE7BD3">
      <w:pPr>
        <w:pStyle w:val="23"/>
      </w:pPr>
      <w:r>
        <w:rPr>
          <w:rFonts w:ascii="Times New Roman" w:hAnsi="Times New Roman"/>
          <w:sz w:val="26"/>
        </w:rPr>
        <w:t>Mở rộng functionality không modify code cũ</w:t>
      </w:r>
    </w:p>
    <w:p w14:paraId="0D87E5EC">
      <w:pPr>
        <w:pStyle w:val="23"/>
      </w:pPr>
      <w:r>
        <w:rPr>
          <w:rFonts w:ascii="Times New Roman" w:hAnsi="Times New Roman"/>
          <w:sz w:val="26"/>
        </w:rPr>
        <w:t>Tuân theo Open/Closed Principle</w:t>
      </w:r>
    </w:p>
    <w:p w14:paraId="6C5AD824">
      <w:pPr>
        <w:pStyle w:val="23"/>
      </w:pPr>
      <w:r>
        <w:rPr>
          <w:rFonts w:ascii="Times New Roman" w:hAnsi="Times New Roman"/>
          <w:sz w:val="26"/>
        </w:rPr>
        <w:t>Flexible - combine decorators tùy ý</w:t>
      </w:r>
    </w:p>
    <w:p w14:paraId="139D4979">
      <w:pPr>
        <w:pStyle w:val="23"/>
      </w:pPr>
      <w:r>
        <w:rPr>
          <w:rFonts w:ascii="Times New Roman" w:hAnsi="Times New Roman"/>
          <w:sz w:val="26"/>
        </w:rPr>
        <w:t>Single Responsibility - mỗi decorator một việc</w:t>
      </w:r>
    </w:p>
    <w:p w14:paraId="5C5BD6FF">
      <w:pPr>
        <w:pStyle w:val="23"/>
      </w:pPr>
      <w:r>
        <w:rPr>
          <w:rFonts w:ascii="Times New Roman" w:hAnsi="Times New Roman"/>
          <w:sz w:val="26"/>
        </w:rPr>
        <w:t>Runtime flexibility</w:t>
      </w:r>
    </w:p>
    <w:p w14:paraId="45F4F10A">
      <w:pPr>
        <w:pStyle w:val="23"/>
      </w:pPr>
      <w:r>
        <w:rPr>
          <w:rFonts w:ascii="Times New Roman" w:hAnsi="Times New Roman"/>
          <w:sz w:val="26"/>
        </w:rPr>
        <w:t>Tránh class explosion của inheritance</w:t>
      </w:r>
    </w:p>
    <w:p w14:paraId="6CD50148">
      <w:pPr>
        <w:spacing w:line="360" w:lineRule="auto"/>
        <w:jc w:val="both"/>
      </w:pPr>
      <w:r>
        <w:rPr>
          <w:rFonts w:ascii="Times New Roman" w:hAnsi="Times New Roman"/>
          <w:b w:val="0"/>
          <w:i w:val="0"/>
          <w:sz w:val="26"/>
        </w:rPr>
        <w:t>Nhược điểm:</w:t>
      </w:r>
    </w:p>
    <w:p w14:paraId="21755407">
      <w:pPr>
        <w:pStyle w:val="23"/>
      </w:pPr>
      <w:r>
        <w:rPr>
          <w:rFonts w:ascii="Times New Roman" w:hAnsi="Times New Roman"/>
          <w:sz w:val="26"/>
        </w:rPr>
        <w:t>Nhiều small objects</w:t>
      </w:r>
    </w:p>
    <w:p w14:paraId="2678D8FE">
      <w:pPr>
        <w:pStyle w:val="23"/>
      </w:pPr>
      <w:r>
        <w:rPr>
          <w:rFonts w:ascii="Times New Roman" w:hAnsi="Times New Roman"/>
          <w:sz w:val="26"/>
        </w:rPr>
        <w:t>Khó debug (nhiều wrappers)</w:t>
      </w:r>
    </w:p>
    <w:p w14:paraId="6DDDE357">
      <w:pPr>
        <w:pStyle w:val="23"/>
      </w:pPr>
      <w:r>
        <w:rPr>
          <w:rFonts w:ascii="Times New Roman" w:hAnsi="Times New Roman"/>
          <w:sz w:val="26"/>
        </w:rPr>
        <w:t>Order of decorators có thể quan trọng</w:t>
      </w:r>
    </w:p>
    <w:p w14:paraId="4C6DF7F4">
      <w:pPr>
        <w:pStyle w:val="23"/>
      </w:pPr>
      <w:r>
        <w:rPr>
          <w:rFonts w:ascii="Times New Roman" w:hAnsi="Times New Roman"/>
          <w:sz w:val="26"/>
        </w:rPr>
        <w:t>Phức tạp hơn simple inheritance</w:t>
      </w:r>
    </w:p>
    <w:p w14:paraId="5C9B08E4">
      <w:pPr>
        <w:spacing w:line="360" w:lineRule="auto"/>
        <w:jc w:val="both"/>
      </w:pPr>
      <w:r>
        <w:rPr>
          <w:rFonts w:ascii="Times New Roman" w:hAnsi="Times New Roman"/>
          <w:b w:val="0"/>
          <w:i w:val="0"/>
          <w:sz w:val="26"/>
        </w:rPr>
        <w:t>So sánh với Inheritance:</w:t>
      </w:r>
    </w:p>
    <w:p w14:paraId="0F4774DC">
      <w:pPr>
        <w:spacing w:line="360" w:lineRule="auto"/>
        <w:jc w:val="both"/>
      </w:pPr>
      <w:r>
        <w:rPr>
          <w:rFonts w:ascii="Times New Roman" w:hAnsi="Times New Roman"/>
          <w:b w:val="0"/>
          <w:i w:val="0"/>
          <w:sz w:val="26"/>
        </w:rPr>
        <w:t>Inheritance:</w:t>
      </w:r>
    </w:p>
    <w:p w14:paraId="01C8CCAF">
      <w:pPr>
        <w:pBdr>
          <w:top w:val="single" w:color="CCCCCC" w:sz="4" w:space="1"/>
          <w:left w:val="single" w:color="CCCCCC" w:sz="4" w:space="1"/>
          <w:bottom w:val="single" w:color="CCCCCC" w:sz="4" w:space="1"/>
          <w:right w:val="single" w:color="CCCCCC" w:sz="4" w:space="1"/>
        </w:pBdr>
        <w:shd w:val="clear" w:fill="F5F5F5"/>
        <w:spacing w:before="120" w:after="120"/>
      </w:pPr>
      <w:r>
        <w:rPr>
          <w:rFonts w:ascii="Consolas" w:hAnsi="Consolas"/>
          <w:sz w:val="18"/>
        </w:rPr>
        <w:t>// Class explosion!</w:t>
      </w:r>
      <w:r>
        <w:rPr>
          <w:rFonts w:ascii="Consolas" w:hAnsi="Consolas"/>
          <w:sz w:val="18"/>
        </w:rPr>
        <w:br w:type="textWrapping"/>
      </w:r>
      <w:r>
        <w:rPr>
          <w:rFonts w:ascii="Consolas" w:hAnsi="Consolas"/>
          <w:sz w:val="18"/>
        </w:rPr>
        <w:t>class PC { }</w:t>
      </w:r>
      <w:r>
        <w:rPr>
          <w:rFonts w:ascii="Consolas" w:hAnsi="Consolas"/>
          <w:sz w:val="18"/>
        </w:rPr>
        <w:br w:type="textWrapping"/>
      </w:r>
      <w:r>
        <w:rPr>
          <w:rFonts w:ascii="Consolas" w:hAnsi="Consolas"/>
          <w:sz w:val="18"/>
        </w:rPr>
        <w:t>class PCWithWarranty extends PC { }</w:t>
      </w:r>
      <w:r>
        <w:rPr>
          <w:rFonts w:ascii="Consolas" w:hAnsi="Consolas"/>
          <w:sz w:val="18"/>
        </w:rPr>
        <w:br w:type="textWrapping"/>
      </w:r>
      <w:r>
        <w:rPr>
          <w:rFonts w:ascii="Consolas" w:hAnsi="Consolas"/>
          <w:sz w:val="18"/>
        </w:rPr>
        <w:t>class PCWithAssembly extends PC { }</w:t>
      </w:r>
      <w:r>
        <w:rPr>
          <w:rFonts w:ascii="Consolas" w:hAnsi="Consolas"/>
          <w:sz w:val="18"/>
        </w:rPr>
        <w:br w:type="textWrapping"/>
      </w:r>
      <w:r>
        <w:rPr>
          <w:rFonts w:ascii="Consolas" w:hAnsi="Consolas"/>
          <w:sz w:val="18"/>
        </w:rPr>
        <w:t>class PCWithWarrantyAndAssembly extends PC { }</w:t>
      </w:r>
      <w:r>
        <w:rPr>
          <w:rFonts w:ascii="Consolas" w:hAnsi="Consolas"/>
          <w:sz w:val="18"/>
        </w:rPr>
        <w:br w:type="textWrapping"/>
      </w:r>
      <w:r>
        <w:rPr>
          <w:rFonts w:ascii="Consolas" w:hAnsi="Consolas"/>
          <w:sz w:val="18"/>
        </w:rPr>
        <w:t>class PCWithWarrantyAndAssemblyAndDiscount extends PC { }</w:t>
      </w:r>
      <w:r>
        <w:rPr>
          <w:rFonts w:ascii="Consolas" w:hAnsi="Consolas"/>
          <w:sz w:val="18"/>
        </w:rPr>
        <w:br w:type="textWrapping"/>
      </w:r>
      <w:r>
        <w:rPr>
          <w:rFonts w:ascii="Consolas" w:hAnsi="Consolas"/>
          <w:sz w:val="18"/>
        </w:rPr>
        <w:t>// Cần 2^n classes cho n features!</w:t>
      </w:r>
    </w:p>
    <w:p w14:paraId="0B3617DD">
      <w:pPr>
        <w:spacing w:line="360" w:lineRule="auto"/>
        <w:jc w:val="both"/>
      </w:pPr>
      <w:r>
        <w:rPr>
          <w:rFonts w:ascii="Times New Roman" w:hAnsi="Times New Roman"/>
          <w:b w:val="0"/>
          <w:i w:val="0"/>
          <w:sz w:val="26"/>
        </w:rPr>
        <w:t>Decorator:</w:t>
      </w:r>
    </w:p>
    <w:p w14:paraId="49150609">
      <w:pPr>
        <w:pBdr>
          <w:top w:val="single" w:color="CCCCCC" w:sz="4" w:space="1"/>
          <w:left w:val="single" w:color="CCCCCC" w:sz="4" w:space="1"/>
          <w:bottom w:val="single" w:color="CCCCCC" w:sz="4" w:space="1"/>
          <w:right w:val="single" w:color="CCCCCC" w:sz="4" w:space="1"/>
        </w:pBdr>
        <w:shd w:val="clear" w:fill="F5F5F5"/>
        <w:spacing w:before="120" w:after="120"/>
      </w:pPr>
      <w:r>
        <w:rPr>
          <w:rFonts w:ascii="Consolas" w:hAnsi="Consolas"/>
          <w:sz w:val="18"/>
        </w:rPr>
        <w:t>// Reusable decorators</w:t>
      </w:r>
      <w:r>
        <w:rPr>
          <w:rFonts w:ascii="Consolas" w:hAnsi="Consolas"/>
          <w:sz w:val="18"/>
        </w:rPr>
        <w:br w:type="textWrapping"/>
      </w:r>
      <w:r>
        <w:rPr>
          <w:rFonts w:ascii="Consolas" w:hAnsi="Consolas"/>
          <w:sz w:val="18"/>
        </w:rPr>
        <w:t>PCConfiguration config = base;</w:t>
      </w:r>
      <w:r>
        <w:rPr>
          <w:rFonts w:ascii="Consolas" w:hAnsi="Consolas"/>
          <w:sz w:val="18"/>
        </w:rPr>
        <w:br w:type="textWrapping"/>
      </w:r>
      <w:r>
        <w:rPr>
          <w:rFonts w:ascii="Consolas" w:hAnsi="Consolas"/>
          <w:sz w:val="18"/>
        </w:rPr>
        <w:t>if (needWarranty) config = new Warranty(config);</w:t>
      </w:r>
      <w:r>
        <w:rPr>
          <w:rFonts w:ascii="Consolas" w:hAnsi="Consolas"/>
          <w:sz w:val="18"/>
        </w:rPr>
        <w:br w:type="textWrapping"/>
      </w:r>
      <w:r>
        <w:rPr>
          <w:rFonts w:ascii="Consolas" w:hAnsi="Consolas"/>
          <w:sz w:val="18"/>
        </w:rPr>
        <w:t>if (needAssembly) config = new Assembly(config);</w:t>
      </w:r>
      <w:r>
        <w:rPr>
          <w:rFonts w:ascii="Consolas" w:hAnsi="Consolas"/>
          <w:sz w:val="18"/>
        </w:rPr>
        <w:br w:type="textWrapping"/>
      </w:r>
      <w:r>
        <w:rPr>
          <w:rFonts w:ascii="Consolas" w:hAnsi="Consolas"/>
          <w:sz w:val="18"/>
        </w:rPr>
        <w:t>if (needDiscount) config = new Discount(config);</w:t>
      </w:r>
      <w:r>
        <w:rPr>
          <w:rFonts w:ascii="Consolas" w:hAnsi="Consolas"/>
          <w:sz w:val="18"/>
        </w:rPr>
        <w:br w:type="textWrapping"/>
      </w:r>
      <w:r>
        <w:rPr>
          <w:rFonts w:ascii="Consolas" w:hAnsi="Consolas"/>
          <w:sz w:val="18"/>
        </w:rPr>
        <w:t>// N decorators cho N features!</w:t>
      </w:r>
    </w:p>
    <w:p w14:paraId="36060D40">
      <w:pPr>
        <w:spacing w:line="360" w:lineRule="auto"/>
        <w:jc w:val="both"/>
      </w:pPr>
      <w:r>
        <w:rPr>
          <w:rFonts w:ascii="Times New Roman" w:hAnsi="Times New Roman"/>
          <w:b w:val="0"/>
          <w:i w:val="0"/>
          <w:sz w:val="26"/>
        </w:rPr>
        <w:t>Khi nào dùng:</w:t>
      </w:r>
    </w:p>
    <w:p w14:paraId="0B2D60F0">
      <w:pPr>
        <w:pStyle w:val="23"/>
      </w:pPr>
      <w:r>
        <w:rPr>
          <w:rFonts w:ascii="Times New Roman" w:hAnsi="Times New Roman"/>
          <w:sz w:val="26"/>
        </w:rPr>
        <w:t>Cần add responsibilities động</w:t>
      </w:r>
    </w:p>
    <w:p w14:paraId="09B035E3">
      <w:pPr>
        <w:pStyle w:val="23"/>
      </w:pPr>
      <w:r>
        <w:rPr>
          <w:rFonts w:ascii="Times New Roman" w:hAnsi="Times New Roman"/>
          <w:sz w:val="26"/>
        </w:rPr>
        <w:t>Extension by subclassing impractical</w:t>
      </w:r>
    </w:p>
    <w:p w14:paraId="560FCADD">
      <w:pPr>
        <w:pStyle w:val="23"/>
      </w:pPr>
      <w:r>
        <w:rPr>
          <w:rFonts w:ascii="Times New Roman" w:hAnsi="Times New Roman"/>
          <w:sz w:val="26"/>
        </w:rPr>
        <w:t>Responsibilities có thể withdrawn</w:t>
      </w:r>
    </w:p>
    <w:p w14:paraId="2681953C">
      <w:pPr>
        <w:pStyle w:val="23"/>
      </w:pPr>
      <w:r>
        <w:rPr>
          <w:rFonts w:ascii="Times New Roman" w:hAnsi="Times New Roman"/>
          <w:sz w:val="26"/>
        </w:rPr>
        <w:t>Nhiều combinations of features</w:t>
      </w:r>
    </w:p>
    <w:p w14:paraId="4E1A3AB6">
      <w:pPr>
        <w:spacing w:line="360" w:lineRule="auto"/>
        <w:jc w:val="center"/>
        <w:outlineLvl w:val="0"/>
      </w:pPr>
      <w:bookmarkStart w:id="48" w:name="_Toc30247"/>
      <w:bookmarkStart w:id="49" w:name="_Toc4934"/>
      <w:bookmarkStart w:id="50" w:name="_Toc14600"/>
      <w:r>
        <w:rPr>
          <w:rFonts w:ascii="Times New Roman" w:hAnsi="Times New Roman"/>
          <w:b/>
          <w:i w:val="0"/>
          <w:sz w:val="28"/>
        </w:rPr>
        <w:t>PHẦN III: PHÂN TÍCH VÀ THIẾT KẾ</w:t>
      </w:r>
      <w:bookmarkEnd w:id="48"/>
      <w:bookmarkEnd w:id="49"/>
      <w:bookmarkEnd w:id="50"/>
    </w:p>
    <w:p w14:paraId="3406201B"/>
    <w:p w14:paraId="37BC49C6">
      <w:pPr>
        <w:spacing w:line="360" w:lineRule="auto"/>
        <w:jc w:val="both"/>
        <w:outlineLvl w:val="0"/>
      </w:pPr>
      <w:bookmarkStart w:id="51" w:name="_Toc1997"/>
      <w:bookmarkStart w:id="52" w:name="_Toc4691"/>
      <w:bookmarkStart w:id="53" w:name="_Toc2013"/>
      <w:r>
        <w:rPr>
          <w:rFonts w:ascii="Times New Roman" w:hAnsi="Times New Roman"/>
          <w:b/>
          <w:i w:val="0"/>
          <w:sz w:val="26"/>
        </w:rPr>
        <w:t>3.1. YÊU CẦU CHỨC NĂNG</w:t>
      </w:r>
      <w:bookmarkEnd w:id="51"/>
      <w:bookmarkEnd w:id="52"/>
      <w:bookmarkEnd w:id="53"/>
    </w:p>
    <w:p w14:paraId="7DBA0870">
      <w:pPr>
        <w:spacing w:line="360" w:lineRule="auto"/>
        <w:jc w:val="both"/>
      </w:pPr>
      <w:r>
        <w:rPr>
          <w:rFonts w:ascii="Times New Roman" w:hAnsi="Times New Roman"/>
          <w:b w:val="0"/>
          <w:i w:val="0"/>
          <w:sz w:val="26"/>
        </w:rPr>
        <w:t>Yêu cầu chính:</w:t>
      </w:r>
    </w:p>
    <w:p w14:paraId="658AD403">
      <w:pPr>
        <w:spacing w:line="360" w:lineRule="auto"/>
        <w:jc w:val="both"/>
      </w:pPr>
      <w:r>
        <w:rPr>
          <w:rFonts w:ascii="Times New Roman" w:hAnsi="Times New Roman"/>
          <w:b/>
          <w:i w:val="0"/>
          <w:sz w:val="26"/>
        </w:rPr>
        <w:t>1. Quản lý thông tin 8 loại linh kiện máy tính</w:t>
      </w:r>
    </w:p>
    <w:p w14:paraId="7CD8C565">
      <w:pPr>
        <w:spacing w:line="360" w:lineRule="auto"/>
        <w:jc w:val="both"/>
      </w:pPr>
      <w:r>
        <w:rPr>
          <w:rFonts w:ascii="Times New Roman" w:hAnsi="Times New Roman"/>
          <w:b/>
          <w:i w:val="0"/>
          <w:sz w:val="26"/>
        </w:rPr>
        <w:t>2. Cho phép chọn từng linh kiện để xây dựng cấu hình</w:t>
      </w:r>
    </w:p>
    <w:p w14:paraId="370D728F">
      <w:pPr>
        <w:spacing w:line="360" w:lineRule="auto"/>
        <w:jc w:val="both"/>
      </w:pPr>
      <w:r>
        <w:rPr>
          <w:rFonts w:ascii="Times New Roman" w:hAnsi="Times New Roman"/>
          <w:b/>
          <w:i w:val="0"/>
          <w:sz w:val="26"/>
        </w:rPr>
        <w:t>3. Tự động tính tổng giá cấu hình</w:t>
      </w:r>
    </w:p>
    <w:p w14:paraId="1B9B3328">
      <w:pPr>
        <w:spacing w:line="360" w:lineRule="auto"/>
        <w:jc w:val="both"/>
      </w:pPr>
      <w:r>
        <w:rPr>
          <w:rFonts w:ascii="Times New Roman" w:hAnsi="Times New Roman"/>
          <w:b/>
          <w:i w:val="0"/>
          <w:sz w:val="26"/>
        </w:rPr>
        <w:t>4. Thêm dịch vụ bổ sung (warranty, assembly, installation, discount)</w:t>
      </w:r>
    </w:p>
    <w:p w14:paraId="48C63A23">
      <w:pPr>
        <w:spacing w:line="360" w:lineRule="auto"/>
        <w:jc w:val="both"/>
      </w:pPr>
      <w:r>
        <w:rPr>
          <w:rFonts w:ascii="Times New Roman" w:hAnsi="Times New Roman"/>
          <w:b/>
          <w:i w:val="0"/>
          <w:sz w:val="26"/>
        </w:rPr>
        <w:t>5. Xuất cấu hình ra file text</w:t>
      </w:r>
    </w:p>
    <w:p w14:paraId="150B51AD">
      <w:pPr>
        <w:spacing w:line="360" w:lineRule="auto"/>
        <w:jc w:val="both"/>
      </w:pPr>
      <w:r>
        <w:rPr>
          <w:rFonts w:ascii="Times New Roman" w:hAnsi="Times New Roman"/>
          <w:b w:val="0"/>
          <w:i w:val="0"/>
          <w:sz w:val="26"/>
        </w:rPr>
        <w:t>Use Cases:</w:t>
      </w:r>
      <w:r>
        <w:rPr>
          <w:rFonts w:ascii="Times New Roman" w:hAnsi="Times New Roman"/>
          <w:b w:val="0"/>
          <w:i w:val="0"/>
          <w:sz w:val="26"/>
        </w:rPr>
        <w:br w:type="textWrapping"/>
      </w:r>
      <w:r>
        <w:rPr>
          <w:rFonts w:ascii="SimSun" w:hAnsi="SimSun" w:eastAsia="SimSun" w:cs="SimSun"/>
          <w:sz w:val="24"/>
          <w:szCs w:val="24"/>
        </w:rPr>
        <w:drawing>
          <wp:inline distT="0" distB="0" distL="114300" distR="114300">
            <wp:extent cx="5758815" cy="5765800"/>
            <wp:effectExtent l="0" t="0" r="13335" b="6350"/>
            <wp:docPr id="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pic:cNvPicPr>
                  </pic:nvPicPr>
                  <pic:blipFill>
                    <a:blip r:embed="rId11"/>
                    <a:stretch>
                      <a:fillRect/>
                    </a:stretch>
                  </pic:blipFill>
                  <pic:spPr>
                    <a:xfrm>
                      <a:off x="0" y="0"/>
                      <a:ext cx="5758815" cy="5765800"/>
                    </a:xfrm>
                    <a:prstGeom prst="rect">
                      <a:avLst/>
                    </a:prstGeom>
                    <a:noFill/>
                    <a:ln w="9525">
                      <a:noFill/>
                    </a:ln>
                  </pic:spPr>
                </pic:pic>
              </a:graphicData>
            </a:graphic>
          </wp:inline>
        </w:drawing>
      </w:r>
    </w:p>
    <w:p w14:paraId="0E013296">
      <w:pPr>
        <w:pStyle w:val="23"/>
      </w:pPr>
      <w:r>
        <w:rPr>
          <w:rFonts w:ascii="Times New Roman" w:hAnsi="Times New Roman"/>
          <w:sz w:val="26"/>
        </w:rPr>
        <w:t>UC01: Chọn linh kiện (CPU, RAM, VGA, etc.)</w:t>
      </w:r>
    </w:p>
    <w:p w14:paraId="3BAE361C">
      <w:pPr>
        <w:pStyle w:val="23"/>
      </w:pPr>
      <w:r>
        <w:rPr>
          <w:rFonts w:ascii="Times New Roman" w:hAnsi="Times New Roman"/>
          <w:sz w:val="26"/>
        </w:rPr>
        <w:t>UC02: Thêm dịch vụ bảo hành</w:t>
      </w:r>
    </w:p>
    <w:p w14:paraId="65C35FB1">
      <w:pPr>
        <w:pStyle w:val="23"/>
      </w:pPr>
      <w:r>
        <w:rPr>
          <w:rFonts w:ascii="Times New Roman" w:hAnsi="Times New Roman"/>
          <w:sz w:val="26"/>
        </w:rPr>
        <w:t>UC03: Thêm dịch vụ lắp ráp</w:t>
      </w:r>
    </w:p>
    <w:p w14:paraId="1E9D2B9F">
      <w:pPr>
        <w:pStyle w:val="23"/>
      </w:pPr>
      <w:r>
        <w:rPr>
          <w:rFonts w:ascii="Times New Roman" w:hAnsi="Times New Roman"/>
          <w:sz w:val="26"/>
        </w:rPr>
        <w:t>UC04: Thêm cài đặt Windows</w:t>
      </w:r>
    </w:p>
    <w:p w14:paraId="202F2863">
      <w:pPr>
        <w:pStyle w:val="23"/>
      </w:pPr>
      <w:r>
        <w:rPr>
          <w:rFonts w:ascii="Times New Roman" w:hAnsi="Times New Roman"/>
          <w:sz w:val="26"/>
        </w:rPr>
        <w:t>UC05: Áp dụng giảm giá</w:t>
      </w:r>
    </w:p>
    <w:p w14:paraId="7C818735">
      <w:pPr>
        <w:pStyle w:val="23"/>
      </w:pPr>
      <w:r>
        <w:rPr>
          <w:rFonts w:ascii="Times New Roman" w:hAnsi="Times New Roman"/>
          <w:sz w:val="26"/>
        </w:rPr>
        <w:t>UC06: Xem tổng giá</w:t>
      </w:r>
    </w:p>
    <w:p w14:paraId="32C3A7BC">
      <w:pPr>
        <w:pStyle w:val="23"/>
      </w:pPr>
      <w:r>
        <w:rPr>
          <w:rFonts w:ascii="Times New Roman" w:hAnsi="Times New Roman"/>
          <w:sz w:val="26"/>
        </w:rPr>
        <w:t>UC07: Xuất cấu hình</w:t>
      </w:r>
    </w:p>
    <w:p w14:paraId="08B20E24">
      <w:pPr>
        <w:pStyle w:val="23"/>
      </w:pPr>
      <w:r>
        <w:rPr>
          <w:rFonts w:ascii="Times New Roman" w:hAnsi="Times New Roman"/>
          <w:sz w:val="26"/>
        </w:rPr>
        <w:t>UC08: Reset cấu hình</w:t>
      </w:r>
    </w:p>
    <w:p w14:paraId="3AA35575">
      <w:pPr>
        <w:spacing w:line="360" w:lineRule="auto"/>
        <w:jc w:val="both"/>
        <w:outlineLvl w:val="0"/>
      </w:pPr>
      <w:bookmarkStart w:id="54" w:name="_Toc6581"/>
      <w:bookmarkStart w:id="55" w:name="_Toc21019"/>
      <w:bookmarkStart w:id="56" w:name="_Toc3918"/>
      <w:r>
        <w:rPr>
          <w:rFonts w:ascii="Times New Roman" w:hAnsi="Times New Roman"/>
          <w:b/>
          <w:i w:val="0"/>
          <w:sz w:val="26"/>
        </w:rPr>
        <w:t>3.2. CÔNG NGHỆ SỬ DỤNG</w:t>
      </w:r>
      <w:bookmarkEnd w:id="54"/>
      <w:bookmarkEnd w:id="55"/>
      <w:bookmarkEnd w:id="56"/>
    </w:p>
    <w:p w14:paraId="29A9F421">
      <w:pPr>
        <w:spacing w:line="360" w:lineRule="auto"/>
        <w:jc w:val="both"/>
      </w:pPr>
      <w:r>
        <w:rPr>
          <w:rFonts w:ascii="Times New Roman" w:hAnsi="Times New Roman"/>
          <w:b w:val="0"/>
          <w:i w:val="0"/>
          <w:sz w:val="26"/>
        </w:rPr>
        <w:t>Ngôn ngữ và Framework:</w:t>
      </w:r>
    </w:p>
    <w:p w14:paraId="500FB94A">
      <w:pPr>
        <w:pStyle w:val="23"/>
      </w:pPr>
      <w:r>
        <w:rPr>
          <w:rFonts w:ascii="Times New Roman" w:hAnsi="Times New Roman"/>
          <w:sz w:val="26"/>
        </w:rPr>
        <w:t>Java 11+</w:t>
      </w:r>
    </w:p>
    <w:p w14:paraId="7B251D23">
      <w:pPr>
        <w:pStyle w:val="23"/>
      </w:pPr>
      <w:r>
        <w:rPr>
          <w:rFonts w:ascii="Times New Roman" w:hAnsi="Times New Roman"/>
          <w:sz w:val="26"/>
        </w:rPr>
        <w:t>Java Swing (GUI)</w:t>
      </w:r>
    </w:p>
    <w:p w14:paraId="76B53B7D">
      <w:pPr>
        <w:pStyle w:val="23"/>
      </w:pPr>
      <w:r>
        <w:rPr>
          <w:rFonts w:ascii="Times New Roman" w:hAnsi="Times New Roman"/>
          <w:sz w:val="26"/>
        </w:rPr>
        <w:t>JDBC (Database access)</w:t>
      </w:r>
    </w:p>
    <w:p w14:paraId="7A48214D">
      <w:pPr>
        <w:spacing w:line="360" w:lineRule="auto"/>
        <w:jc w:val="both"/>
      </w:pPr>
      <w:r>
        <w:rPr>
          <w:rFonts w:ascii="Times New Roman" w:hAnsi="Times New Roman"/>
          <w:b w:val="0"/>
          <w:i w:val="0"/>
          <w:sz w:val="26"/>
        </w:rPr>
        <w:t>Database:</w:t>
      </w:r>
    </w:p>
    <w:p w14:paraId="75B8D501">
      <w:pPr>
        <w:pStyle w:val="23"/>
      </w:pPr>
      <w:r>
        <w:rPr>
          <w:rFonts w:ascii="Times New Roman" w:hAnsi="Times New Roman"/>
          <w:sz w:val="26"/>
        </w:rPr>
        <w:t>SQLite 3.42.0.0</w:t>
      </w:r>
    </w:p>
    <w:p w14:paraId="4F53CB15">
      <w:pPr>
        <w:pStyle w:val="23"/>
      </w:pPr>
      <w:r>
        <w:rPr>
          <w:rFonts w:ascii="Times New Roman" w:hAnsi="Times New Roman"/>
          <w:sz w:val="26"/>
        </w:rPr>
        <w:t>8 bảng cho 8 loại linh kiện</w:t>
      </w:r>
    </w:p>
    <w:p w14:paraId="524AE68E">
      <w:pPr>
        <w:pStyle w:val="23"/>
      </w:pPr>
      <w:r>
        <w:rPr>
          <w:rFonts w:ascii="Times New Roman" w:hAnsi="Times New Roman"/>
          <w:sz w:val="26"/>
        </w:rPr>
        <w:t>48 sản phẩm mẫu</w:t>
      </w:r>
    </w:p>
    <w:p w14:paraId="3F94D50B">
      <w:pPr>
        <w:spacing w:line="360" w:lineRule="auto"/>
        <w:jc w:val="both"/>
      </w:pPr>
      <w:r>
        <w:rPr>
          <w:rFonts w:ascii="Times New Roman" w:hAnsi="Times New Roman"/>
          <w:b w:val="0"/>
          <w:i w:val="0"/>
          <w:sz w:val="26"/>
        </w:rPr>
        <w:t>Build Tool:</w:t>
      </w:r>
    </w:p>
    <w:p w14:paraId="1012F7F1">
      <w:pPr>
        <w:pStyle w:val="23"/>
      </w:pPr>
      <w:r>
        <w:rPr>
          <w:rFonts w:ascii="Times New Roman" w:hAnsi="Times New Roman"/>
          <w:sz w:val="26"/>
        </w:rPr>
        <w:t>Apache Maven</w:t>
      </w:r>
    </w:p>
    <w:p w14:paraId="4CB1DF6F">
      <w:pPr>
        <w:pStyle w:val="23"/>
      </w:pPr>
      <w:r>
        <w:rPr>
          <w:rFonts w:ascii="Times New Roman" w:hAnsi="Times New Roman"/>
          <w:sz w:val="26"/>
        </w:rPr>
        <w:t>Dependencies: sqlite-jdbc</w:t>
      </w:r>
    </w:p>
    <w:p w14:paraId="4795A22D">
      <w:pPr>
        <w:spacing w:line="360" w:lineRule="auto"/>
        <w:jc w:val="both"/>
      </w:pPr>
      <w:r>
        <w:rPr>
          <w:rFonts w:ascii="Times New Roman" w:hAnsi="Times New Roman"/>
          <w:b w:val="0"/>
          <w:i w:val="0"/>
          <w:sz w:val="26"/>
        </w:rPr>
        <w:t>Design Patterns:</w:t>
      </w:r>
    </w:p>
    <w:p w14:paraId="317F6A9E">
      <w:pPr>
        <w:pStyle w:val="23"/>
      </w:pPr>
      <w:r>
        <w:rPr>
          <w:rFonts w:ascii="Times New Roman" w:hAnsi="Times New Roman"/>
          <w:sz w:val="26"/>
        </w:rPr>
        <w:t>Singleton Pattern: DatabaseManager</w:t>
      </w:r>
    </w:p>
    <w:p w14:paraId="3F0254F5">
      <w:pPr>
        <w:pStyle w:val="23"/>
      </w:pPr>
      <w:r>
        <w:rPr>
          <w:rFonts w:ascii="Times New Roman" w:hAnsi="Times New Roman"/>
          <w:sz w:val="26"/>
        </w:rPr>
        <w:t>Decorator Pattern: Pricing system</w:t>
      </w:r>
    </w:p>
    <w:p w14:paraId="392A474E">
      <w:pPr>
        <w:spacing w:line="360" w:lineRule="auto"/>
        <w:jc w:val="both"/>
      </w:pPr>
      <w:r>
        <w:rPr>
          <w:rFonts w:ascii="Times New Roman" w:hAnsi="Times New Roman"/>
          <w:b w:val="0"/>
          <w:i w:val="0"/>
          <w:sz w:val="26"/>
        </w:rPr>
        <w:t>Architecture:</w:t>
      </w:r>
    </w:p>
    <w:p w14:paraId="45098BD0">
      <w:pPr>
        <w:pStyle w:val="23"/>
      </w:pPr>
      <w:r>
        <w:rPr>
          <w:rFonts w:ascii="Times New Roman" w:hAnsi="Times New Roman"/>
          <w:sz w:val="26"/>
        </w:rPr>
        <w:t>Layered Architecture (4 layers)</w:t>
      </w:r>
    </w:p>
    <w:p w14:paraId="5212C96A">
      <w:pPr>
        <w:spacing w:line="360" w:lineRule="auto"/>
        <w:jc w:val="both"/>
        <w:outlineLvl w:val="0"/>
      </w:pPr>
      <w:bookmarkStart w:id="57" w:name="_Toc13857"/>
      <w:bookmarkStart w:id="58" w:name="_Toc3113"/>
      <w:bookmarkStart w:id="59" w:name="_Toc1117"/>
      <w:r>
        <w:rPr>
          <w:rFonts w:ascii="Times New Roman" w:hAnsi="Times New Roman"/>
          <w:b/>
          <w:i w:val="0"/>
          <w:sz w:val="26"/>
        </w:rPr>
        <w:t>3.3. THIẾT KẾ DATABASE</w:t>
      </w:r>
      <w:bookmarkEnd w:id="57"/>
      <w:bookmarkEnd w:id="58"/>
      <w:bookmarkEnd w:id="59"/>
    </w:p>
    <w:p w14:paraId="7829DB57">
      <w:pPr>
        <w:spacing w:line="360" w:lineRule="auto"/>
        <w:jc w:val="both"/>
      </w:pPr>
      <w:r>
        <w:rPr>
          <w:rFonts w:ascii="Times New Roman" w:hAnsi="Times New Roman"/>
          <w:b w:val="0"/>
          <w:i w:val="0"/>
          <w:sz w:val="26"/>
        </w:rPr>
        <w:t>Database Schema:</w:t>
      </w:r>
    </w:p>
    <w:p w14:paraId="6B9627D9">
      <w:pPr>
        <w:spacing w:line="360" w:lineRule="auto"/>
        <w:jc w:val="both"/>
      </w:pPr>
      <w:r>
        <w:rPr>
          <w:rFonts w:ascii="Times New Roman" w:hAnsi="Times New Roman"/>
          <w:b w:val="0"/>
          <w:i w:val="0"/>
          <w:sz w:val="26"/>
        </w:rPr>
        <w:t>8 bảng chính:</w:t>
      </w:r>
    </w:p>
    <w:p w14:paraId="5CC9893F">
      <w:pPr>
        <w:spacing w:line="360" w:lineRule="auto"/>
        <w:jc w:val="both"/>
      </w:pPr>
      <w:r>
        <w:rPr>
          <w:rFonts w:ascii="Times New Roman" w:hAnsi="Times New Roman"/>
          <w:b/>
          <w:i w:val="0"/>
          <w:sz w:val="26"/>
        </w:rPr>
        <w:t>1. cpu (id, name, manufacturer, price, specifications, socket, cores, base_clock)</w:t>
      </w:r>
    </w:p>
    <w:p w14:paraId="0101A5CD">
      <w:pPr>
        <w:spacing w:line="360" w:lineRule="auto"/>
        <w:jc w:val="both"/>
      </w:pPr>
      <w:r>
        <w:rPr>
          <w:rFonts w:ascii="Times New Roman" w:hAnsi="Times New Roman"/>
          <w:b/>
          <w:i w:val="0"/>
          <w:sz w:val="26"/>
        </w:rPr>
        <w:t>2. mainboard (id, name, manufacturer, price, specifications, socket, chipset)</w:t>
      </w:r>
    </w:p>
    <w:p w14:paraId="20C16283">
      <w:pPr>
        <w:spacing w:line="360" w:lineRule="auto"/>
        <w:jc w:val="both"/>
      </w:pPr>
      <w:r>
        <w:rPr>
          <w:rFonts w:ascii="Times New Roman" w:hAnsi="Times New Roman"/>
          <w:b/>
          <w:i w:val="0"/>
          <w:sz w:val="26"/>
        </w:rPr>
        <w:t>3. ram (id, name, manufacturer, price, specifications, type, capacity, speed)</w:t>
      </w:r>
    </w:p>
    <w:p w14:paraId="0FF283A4">
      <w:pPr>
        <w:spacing w:line="360" w:lineRule="auto"/>
        <w:jc w:val="both"/>
      </w:pPr>
      <w:r>
        <w:rPr>
          <w:rFonts w:ascii="Times New Roman" w:hAnsi="Times New Roman"/>
          <w:b/>
          <w:i w:val="0"/>
          <w:sz w:val="26"/>
        </w:rPr>
        <w:t>4. vga (id, name, manufacturer, price, specifications, chipset, vram)</w:t>
      </w:r>
    </w:p>
    <w:p w14:paraId="5DA8DD9D">
      <w:pPr>
        <w:spacing w:line="360" w:lineRule="auto"/>
        <w:jc w:val="both"/>
      </w:pPr>
      <w:r>
        <w:rPr>
          <w:rFonts w:ascii="Times New Roman" w:hAnsi="Times New Roman"/>
          <w:b/>
          <w:i w:val="0"/>
          <w:sz w:val="26"/>
        </w:rPr>
        <w:t>5. storage (id, name, manufacturer, price, specifications, type, capacity)</w:t>
      </w:r>
    </w:p>
    <w:p w14:paraId="29C381CC">
      <w:pPr>
        <w:spacing w:line="360" w:lineRule="auto"/>
        <w:jc w:val="both"/>
      </w:pPr>
      <w:r>
        <w:rPr>
          <w:rFonts w:ascii="Times New Roman" w:hAnsi="Times New Roman"/>
          <w:b/>
          <w:i w:val="0"/>
          <w:sz w:val="26"/>
        </w:rPr>
        <w:t>6. psu (id, name, manufacturer, price, specifications, wattage, efficiency)</w:t>
      </w:r>
    </w:p>
    <w:p w14:paraId="69CDDB8E">
      <w:pPr>
        <w:spacing w:line="360" w:lineRule="auto"/>
        <w:jc w:val="both"/>
      </w:pPr>
      <w:r>
        <w:rPr>
          <w:rFonts w:ascii="Times New Roman" w:hAnsi="Times New Roman"/>
          <w:b/>
          <w:i w:val="0"/>
          <w:sz w:val="26"/>
        </w:rPr>
        <w:t>7. pc_case (id, name, manufacturer, price, specifications, form_factor)</w:t>
      </w:r>
    </w:p>
    <w:p w14:paraId="0DB359B6">
      <w:pPr>
        <w:spacing w:line="360" w:lineRule="auto"/>
        <w:jc w:val="both"/>
      </w:pPr>
      <w:r>
        <w:rPr>
          <w:rFonts w:ascii="Times New Roman" w:hAnsi="Times New Roman"/>
          <w:b/>
          <w:i w:val="0"/>
          <w:sz w:val="26"/>
        </w:rPr>
        <w:t>8. cooler (id, name, manufacturer, price, specifications, type, socket)</w:t>
      </w:r>
    </w:p>
    <w:p w14:paraId="11640A77">
      <w:pPr>
        <w:spacing w:line="360" w:lineRule="auto"/>
        <w:jc w:val="both"/>
      </w:pPr>
      <w:r>
        <w:rPr>
          <w:rFonts w:ascii="Times New Roman" w:hAnsi="Times New Roman"/>
          <w:b w:val="0"/>
          <w:i w:val="0"/>
          <w:sz w:val="26"/>
        </w:rPr>
        <w:t>Sample Data: 6 sản phẩm mỗi loại = 48 sản phẩm total</w:t>
      </w:r>
    </w:p>
    <w:p w14:paraId="4F69EF04">
      <w:pPr>
        <w:spacing w:line="360" w:lineRule="auto"/>
        <w:jc w:val="both"/>
        <w:outlineLvl w:val="0"/>
      </w:pPr>
      <w:bookmarkStart w:id="60" w:name="_Toc13925"/>
      <w:bookmarkStart w:id="61" w:name="_Toc8510"/>
      <w:bookmarkStart w:id="62" w:name="_Toc3456"/>
      <w:r>
        <w:rPr>
          <w:rFonts w:ascii="Times New Roman" w:hAnsi="Times New Roman"/>
          <w:b/>
          <w:i w:val="0"/>
          <w:sz w:val="26"/>
        </w:rPr>
        <w:t>3.4. THIẾT KẾ CLASS DIAGRAM</w:t>
      </w:r>
      <w:bookmarkEnd w:id="60"/>
      <w:bookmarkEnd w:id="61"/>
      <w:bookmarkEnd w:id="62"/>
    </w:p>
    <w:p w14:paraId="5BF251AC">
      <w:pPr>
        <w:spacing w:line="360" w:lineRule="auto"/>
        <w:jc w:val="both"/>
      </w:pPr>
      <w:r>
        <w:rPr>
          <w:rFonts w:ascii="Times New Roman" w:hAnsi="Times New Roman"/>
          <w:b w:val="0"/>
          <w:i w:val="0"/>
          <w:sz w:val="26"/>
        </w:rPr>
        <w:t>Package Structure:</w:t>
      </w:r>
    </w:p>
    <w:p w14:paraId="4C790027">
      <w:pPr>
        <w:pBdr>
          <w:top w:val="single" w:color="CCCCCC" w:sz="4" w:space="1"/>
          <w:left w:val="single" w:color="CCCCCC" w:sz="4" w:space="1"/>
          <w:bottom w:val="single" w:color="CCCCCC" w:sz="4" w:space="1"/>
          <w:right w:val="single" w:color="CCCCCC" w:sz="4" w:space="1"/>
        </w:pBdr>
        <w:shd w:val="clear" w:fill="F5F5F5"/>
        <w:spacing w:before="120" w:after="120"/>
      </w:pPr>
      <w:r>
        <w:rPr>
          <w:rFonts w:ascii="Consolas" w:hAnsi="Consolas"/>
          <w:sz w:val="18"/>
        </w:rPr>
        <w:t>com.pcbuilder</w:t>
      </w:r>
      <w:r>
        <w:rPr>
          <w:rFonts w:ascii="Consolas" w:hAnsi="Consolas"/>
          <w:sz w:val="18"/>
        </w:rPr>
        <w:br w:type="textWrapping"/>
      </w:r>
      <w:r>
        <w:rPr>
          <w:rFonts w:ascii="Consolas" w:hAnsi="Consolas"/>
          <w:sz w:val="18"/>
        </w:rPr>
        <w:t>├── models/           (OOP Models)</w:t>
      </w:r>
      <w:r>
        <w:rPr>
          <w:rFonts w:ascii="Consolas" w:hAnsi="Consolas"/>
          <w:sz w:val="18"/>
        </w:rPr>
        <w:br w:type="textWrapping"/>
      </w:r>
      <w:r>
        <w:rPr>
          <w:rFonts w:ascii="Consolas" w:hAnsi="Consolas"/>
          <w:sz w:val="18"/>
        </w:rPr>
        <w:t>│   ├── Component (abstract)</w:t>
      </w:r>
      <w:r>
        <w:rPr>
          <w:rFonts w:ascii="Consolas" w:hAnsi="Consolas"/>
          <w:sz w:val="18"/>
        </w:rPr>
        <w:br w:type="textWrapping"/>
      </w:r>
      <w:r>
        <w:rPr>
          <w:rFonts w:ascii="Consolas" w:hAnsi="Consolas"/>
          <w:sz w:val="18"/>
        </w:rPr>
        <w:t>│   ├── CPU</w:t>
      </w:r>
      <w:r>
        <w:rPr>
          <w:rFonts w:ascii="Consolas" w:hAnsi="Consolas"/>
          <w:sz w:val="18"/>
        </w:rPr>
        <w:br w:type="textWrapping"/>
      </w:r>
      <w:r>
        <w:rPr>
          <w:rFonts w:ascii="Consolas" w:hAnsi="Consolas"/>
          <w:sz w:val="18"/>
        </w:rPr>
        <w:t>│   ├── Mainboard</w:t>
      </w:r>
      <w:r>
        <w:rPr>
          <w:rFonts w:ascii="Consolas" w:hAnsi="Consolas"/>
          <w:sz w:val="18"/>
        </w:rPr>
        <w:br w:type="textWrapping"/>
      </w:r>
      <w:r>
        <w:rPr>
          <w:rFonts w:ascii="Consolas" w:hAnsi="Consolas"/>
          <w:sz w:val="18"/>
        </w:rPr>
        <w:t>│   ├── RAM</w:t>
      </w:r>
      <w:r>
        <w:rPr>
          <w:rFonts w:ascii="Consolas" w:hAnsi="Consolas"/>
          <w:sz w:val="18"/>
        </w:rPr>
        <w:br w:type="textWrapping"/>
      </w:r>
      <w:r>
        <w:rPr>
          <w:rFonts w:ascii="Consolas" w:hAnsi="Consolas"/>
          <w:sz w:val="18"/>
        </w:rPr>
        <w:t>│   ├── VGA</w:t>
      </w:r>
      <w:r>
        <w:rPr>
          <w:rFonts w:ascii="Consolas" w:hAnsi="Consolas"/>
          <w:sz w:val="18"/>
        </w:rPr>
        <w:br w:type="textWrapping"/>
      </w:r>
      <w:r>
        <w:rPr>
          <w:rFonts w:ascii="Consolas" w:hAnsi="Consolas"/>
          <w:sz w:val="18"/>
        </w:rPr>
        <w:t>│   ├── Storage</w:t>
      </w:r>
      <w:r>
        <w:rPr>
          <w:rFonts w:ascii="Consolas" w:hAnsi="Consolas"/>
          <w:sz w:val="18"/>
        </w:rPr>
        <w:br w:type="textWrapping"/>
      </w:r>
      <w:r>
        <w:rPr>
          <w:rFonts w:ascii="Consolas" w:hAnsi="Consolas"/>
          <w:sz w:val="18"/>
        </w:rPr>
        <w:t>│   ├── PSU</w:t>
      </w:r>
      <w:r>
        <w:rPr>
          <w:rFonts w:ascii="Consolas" w:hAnsi="Consolas"/>
          <w:sz w:val="18"/>
        </w:rPr>
        <w:br w:type="textWrapping"/>
      </w:r>
      <w:r>
        <w:rPr>
          <w:rFonts w:ascii="Consolas" w:hAnsi="Consolas"/>
          <w:sz w:val="18"/>
        </w:rPr>
        <w:t>│   ├── Case</w:t>
      </w:r>
      <w:r>
        <w:rPr>
          <w:rFonts w:ascii="Consolas" w:hAnsi="Consolas"/>
          <w:sz w:val="18"/>
        </w:rPr>
        <w:br w:type="textWrapping"/>
      </w:r>
      <w:r>
        <w:rPr>
          <w:rFonts w:ascii="Consolas" w:hAnsi="Consolas"/>
          <w:sz w:val="18"/>
        </w:rPr>
        <w:t>│   └── Cooler</w:t>
      </w:r>
      <w:r>
        <w:rPr>
          <w:rFonts w:ascii="Consolas" w:hAnsi="Consolas"/>
          <w:sz w:val="18"/>
        </w:rPr>
        <w:br w:type="textWrapping"/>
      </w:r>
      <w:r>
        <w:rPr>
          <w:rFonts w:ascii="Consolas" w:hAnsi="Consolas"/>
          <w:sz w:val="18"/>
        </w:rPr>
        <w:t>│</w:t>
      </w:r>
      <w:r>
        <w:rPr>
          <w:rFonts w:ascii="Consolas" w:hAnsi="Consolas"/>
          <w:sz w:val="18"/>
        </w:rPr>
        <w:br w:type="textWrapping"/>
      </w:r>
      <w:r>
        <w:rPr>
          <w:rFonts w:ascii="Consolas" w:hAnsi="Consolas"/>
          <w:sz w:val="18"/>
        </w:rPr>
        <w:t>├── database/         (Singleton Pattern)</w:t>
      </w:r>
      <w:r>
        <w:rPr>
          <w:rFonts w:ascii="Consolas" w:hAnsi="Consolas"/>
          <w:sz w:val="18"/>
        </w:rPr>
        <w:br w:type="textWrapping"/>
      </w:r>
      <w:r>
        <w:rPr>
          <w:rFonts w:ascii="Consolas" w:hAnsi="Consolas"/>
          <w:sz w:val="18"/>
        </w:rPr>
        <w:t>│   ├── DatabaseManager (Singleton)</w:t>
      </w:r>
      <w:r>
        <w:rPr>
          <w:rFonts w:ascii="Consolas" w:hAnsi="Consolas"/>
          <w:sz w:val="18"/>
        </w:rPr>
        <w:br w:type="textWrapping"/>
      </w:r>
      <w:r>
        <w:rPr>
          <w:rFonts w:ascii="Consolas" w:hAnsi="Consolas"/>
          <w:sz w:val="18"/>
        </w:rPr>
        <w:t>│   └── ComponentDAO</w:t>
      </w:r>
      <w:r>
        <w:rPr>
          <w:rFonts w:ascii="Consolas" w:hAnsi="Consolas"/>
          <w:sz w:val="18"/>
        </w:rPr>
        <w:br w:type="textWrapping"/>
      </w:r>
      <w:r>
        <w:rPr>
          <w:rFonts w:ascii="Consolas" w:hAnsi="Consolas"/>
          <w:sz w:val="18"/>
        </w:rPr>
        <w:t>│</w:t>
      </w:r>
      <w:r>
        <w:rPr>
          <w:rFonts w:ascii="Consolas" w:hAnsi="Consolas"/>
          <w:sz w:val="18"/>
        </w:rPr>
        <w:br w:type="textWrapping"/>
      </w:r>
      <w:r>
        <w:rPr>
          <w:rFonts w:ascii="Consolas" w:hAnsi="Consolas"/>
          <w:sz w:val="18"/>
        </w:rPr>
        <w:t>├── patterns/         (Decorator Pattern)</w:t>
      </w:r>
      <w:r>
        <w:rPr>
          <w:rFonts w:ascii="Consolas" w:hAnsi="Consolas"/>
          <w:sz w:val="18"/>
        </w:rPr>
        <w:br w:type="textWrapping"/>
      </w:r>
      <w:r>
        <w:rPr>
          <w:rFonts w:ascii="Consolas" w:hAnsi="Consolas"/>
          <w:sz w:val="18"/>
        </w:rPr>
        <w:t>│   ├── PCConfiguration (interface)</w:t>
      </w:r>
      <w:r>
        <w:rPr>
          <w:rFonts w:ascii="Consolas" w:hAnsi="Consolas"/>
          <w:sz w:val="18"/>
        </w:rPr>
        <w:br w:type="textWrapping"/>
      </w:r>
      <w:r>
        <w:rPr>
          <w:rFonts w:ascii="Consolas" w:hAnsi="Consolas"/>
          <w:sz w:val="18"/>
        </w:rPr>
        <w:t>│   ├── BasePCConfiguration</w:t>
      </w:r>
      <w:r>
        <w:rPr>
          <w:rFonts w:ascii="Consolas" w:hAnsi="Consolas"/>
          <w:sz w:val="18"/>
        </w:rPr>
        <w:br w:type="textWrapping"/>
      </w:r>
      <w:r>
        <w:rPr>
          <w:rFonts w:ascii="Consolas" w:hAnsi="Consolas"/>
          <w:sz w:val="18"/>
        </w:rPr>
        <w:t>│   ├── ConfigurationDecorator (abstract)</w:t>
      </w:r>
      <w:r>
        <w:rPr>
          <w:rFonts w:ascii="Consolas" w:hAnsi="Consolas"/>
          <w:sz w:val="18"/>
        </w:rPr>
        <w:br w:type="textWrapping"/>
      </w:r>
      <w:r>
        <w:rPr>
          <w:rFonts w:ascii="Consolas" w:hAnsi="Consolas"/>
          <w:sz w:val="18"/>
        </w:rPr>
        <w:t>│   ├── WarrantyDecorator</w:t>
      </w:r>
      <w:r>
        <w:rPr>
          <w:rFonts w:ascii="Consolas" w:hAnsi="Consolas"/>
          <w:sz w:val="18"/>
        </w:rPr>
        <w:br w:type="textWrapping"/>
      </w:r>
      <w:r>
        <w:rPr>
          <w:rFonts w:ascii="Consolas" w:hAnsi="Consolas"/>
          <w:sz w:val="18"/>
        </w:rPr>
        <w:t>│   ├── AssemblyServiceDecorator</w:t>
      </w:r>
      <w:r>
        <w:rPr>
          <w:rFonts w:ascii="Consolas" w:hAnsi="Consolas"/>
          <w:sz w:val="18"/>
        </w:rPr>
        <w:br w:type="textWrapping"/>
      </w:r>
      <w:r>
        <w:rPr>
          <w:rFonts w:ascii="Consolas" w:hAnsi="Consolas"/>
          <w:sz w:val="18"/>
        </w:rPr>
        <w:t>│   ├── InstallationServiceDecorator</w:t>
      </w:r>
      <w:r>
        <w:rPr>
          <w:rFonts w:ascii="Consolas" w:hAnsi="Consolas"/>
          <w:sz w:val="18"/>
        </w:rPr>
        <w:br w:type="textWrapping"/>
      </w:r>
      <w:r>
        <w:rPr>
          <w:rFonts w:ascii="Consolas" w:hAnsi="Consolas"/>
          <w:sz w:val="18"/>
        </w:rPr>
        <w:t>│   └── DiscountDecorator</w:t>
      </w:r>
      <w:r>
        <w:rPr>
          <w:rFonts w:ascii="Consolas" w:hAnsi="Consolas"/>
          <w:sz w:val="18"/>
        </w:rPr>
        <w:br w:type="textWrapping"/>
      </w:r>
      <w:r>
        <w:rPr>
          <w:rFonts w:ascii="Consolas" w:hAnsi="Consolas"/>
          <w:sz w:val="18"/>
        </w:rPr>
        <w:t>│</w:t>
      </w:r>
      <w:r>
        <w:rPr>
          <w:rFonts w:ascii="Consolas" w:hAnsi="Consolas"/>
          <w:sz w:val="18"/>
        </w:rPr>
        <w:br w:type="textWrapping"/>
      </w:r>
      <w:r>
        <w:rPr>
          <w:rFonts w:ascii="Consolas" w:hAnsi="Consolas"/>
          <w:sz w:val="18"/>
        </w:rPr>
        <w:t>└── gui/             (Presentation)</w:t>
      </w:r>
      <w:r>
        <w:rPr>
          <w:rFonts w:ascii="Consolas" w:hAnsi="Consolas"/>
          <w:sz w:val="18"/>
        </w:rPr>
        <w:br w:type="textWrapping"/>
      </w:r>
      <w:r>
        <w:rPr>
          <w:rFonts w:ascii="Consolas" w:hAnsi="Consolas"/>
          <w:sz w:val="18"/>
        </w:rPr>
        <w:t xml:space="preserve">    └── PCBuilderGUI</w:t>
      </w:r>
    </w:p>
    <w:p w14:paraId="2A390296">
      <w:pPr>
        <w:spacing w:line="360" w:lineRule="auto"/>
        <w:jc w:val="both"/>
      </w:pPr>
      <w:r>
        <w:rPr>
          <w:rFonts w:ascii="Times New Roman" w:hAnsi="Times New Roman"/>
          <w:b w:val="0"/>
          <w:i w:val="0"/>
          <w:sz w:val="26"/>
        </w:rPr>
        <w:t>Class Diagram chính:</w:t>
      </w:r>
    </w:p>
    <w:p w14:paraId="127E64BC">
      <w:pPr>
        <w:spacing w:line="360" w:lineRule="auto"/>
        <w:jc w:val="both"/>
      </w:pPr>
      <w:r>
        <w:rPr>
          <w:rFonts w:ascii="Times New Roman" w:hAnsi="Times New Roman"/>
          <w:b w:val="0"/>
          <w:i w:val="0"/>
          <w:sz w:val="26"/>
        </w:rPr>
        <w:t>Component Hierarchy (OOP):</w:t>
      </w:r>
    </w:p>
    <w:p w14:paraId="046DF8E3">
      <w:pPr>
        <w:pBdr>
          <w:top w:val="single" w:color="CCCCCC" w:sz="4" w:space="1"/>
          <w:left w:val="single" w:color="CCCCCC" w:sz="4" w:space="1"/>
          <w:bottom w:val="single" w:color="CCCCCC" w:sz="4" w:space="1"/>
          <w:right w:val="single" w:color="CCCCCC" w:sz="4" w:space="1"/>
        </w:pBdr>
        <w:shd w:val="clear" w:fill="F5F5F5"/>
        <w:spacing w:before="120" w:after="120"/>
      </w:pPr>
      <w:r>
        <w:rPr>
          <w:rFonts w:ascii="Consolas" w:hAnsi="Consolas"/>
          <w:sz w:val="18"/>
        </w:rPr>
        <w:t>Component (abstract)</w:t>
      </w:r>
      <w:r>
        <w:rPr>
          <w:rFonts w:ascii="Consolas" w:hAnsi="Consolas"/>
          <w:sz w:val="18"/>
        </w:rPr>
        <w:br w:type="textWrapping"/>
      </w:r>
      <w:r>
        <w:rPr>
          <w:rFonts w:ascii="Consolas" w:hAnsi="Consolas"/>
          <w:sz w:val="18"/>
        </w:rPr>
        <w:t xml:space="preserve">               │</w:t>
      </w:r>
      <w:r>
        <w:rPr>
          <w:rFonts w:ascii="Consolas" w:hAnsi="Consolas"/>
          <w:sz w:val="18"/>
        </w:rPr>
        <w:br w:type="textWrapping"/>
      </w:r>
      <w:r>
        <w:rPr>
          <w:rFonts w:ascii="Consolas" w:hAnsi="Consolas"/>
          <w:sz w:val="18"/>
        </w:rPr>
        <w:t xml:space="preserve">      ┌────────┴────────┐</w:t>
      </w:r>
      <w:r>
        <w:rPr>
          <w:rFonts w:ascii="Consolas" w:hAnsi="Consolas"/>
          <w:sz w:val="18"/>
        </w:rPr>
        <w:br w:type="textWrapping"/>
      </w:r>
      <w:r>
        <w:rPr>
          <w:rFonts w:ascii="Consolas" w:hAnsi="Consolas"/>
          <w:sz w:val="18"/>
        </w:rPr>
        <w:t xml:space="preserve">      │                 │</w:t>
      </w:r>
      <w:r>
        <w:rPr>
          <w:rFonts w:ascii="Consolas" w:hAnsi="Consolas"/>
          <w:sz w:val="18"/>
        </w:rPr>
        <w:br w:type="textWrapping"/>
      </w:r>
      <w:r>
        <w:rPr>
          <w:rFonts w:ascii="Consolas" w:hAnsi="Consolas"/>
          <w:sz w:val="18"/>
        </w:rPr>
        <w:t xml:space="preserve">  CPU, RAM,        Mainboard,</w:t>
      </w:r>
      <w:r>
        <w:rPr>
          <w:rFonts w:ascii="Consolas" w:hAnsi="Consolas"/>
          <w:sz w:val="18"/>
        </w:rPr>
        <w:br w:type="textWrapping"/>
      </w:r>
      <w:r>
        <w:rPr>
          <w:rFonts w:ascii="Consolas" w:hAnsi="Consolas"/>
          <w:sz w:val="18"/>
        </w:rPr>
        <w:t xml:space="preserve">  VGA, etc.        PSU, etc.</w:t>
      </w:r>
    </w:p>
    <w:p w14:paraId="30AE6DC0">
      <w:pPr>
        <w:spacing w:line="360" w:lineRule="auto"/>
        <w:jc w:val="both"/>
      </w:pPr>
      <w:r>
        <w:rPr>
          <w:rFonts w:ascii="Times New Roman" w:hAnsi="Times New Roman"/>
          <w:b w:val="0"/>
          <w:i w:val="0"/>
          <w:sz w:val="26"/>
        </w:rPr>
        <w:t>Singleton Pattern:</w:t>
      </w:r>
    </w:p>
    <w:p w14:paraId="736BEACF">
      <w:pPr>
        <w:pBdr>
          <w:top w:val="single" w:color="CCCCCC" w:sz="4" w:space="1"/>
          <w:left w:val="single" w:color="CCCCCC" w:sz="4" w:space="1"/>
          <w:bottom w:val="single" w:color="CCCCCC" w:sz="4" w:space="1"/>
          <w:right w:val="single" w:color="CCCCCC" w:sz="4" w:space="1"/>
        </w:pBdr>
        <w:shd w:val="clear" w:fill="F5F5F5"/>
        <w:spacing w:before="120" w:after="120"/>
      </w:pPr>
      <w:r>
        <w:rPr>
          <w:rFonts w:ascii="Consolas" w:hAnsi="Consolas"/>
          <w:sz w:val="18"/>
        </w:rPr>
        <w:t>DatabaseManager (Singleton)</w:t>
      </w:r>
      <w:r>
        <w:rPr>
          <w:rFonts w:ascii="Consolas" w:hAnsi="Consolas"/>
          <w:sz w:val="18"/>
        </w:rPr>
        <w:br w:type="textWrapping"/>
      </w:r>
      <w:r>
        <w:rPr>
          <w:rFonts w:ascii="Consolas" w:hAnsi="Consolas"/>
          <w:sz w:val="18"/>
        </w:rPr>
        <w:t xml:space="preserve">  - instance: DatabaseManager</w:t>
      </w:r>
      <w:r>
        <w:rPr>
          <w:rFonts w:ascii="Consolas" w:hAnsi="Consolas"/>
          <w:sz w:val="18"/>
        </w:rPr>
        <w:br w:type="textWrapping"/>
      </w:r>
      <w:r>
        <w:rPr>
          <w:rFonts w:ascii="Consolas" w:hAnsi="Consolas"/>
          <w:sz w:val="18"/>
        </w:rPr>
        <w:t xml:space="preserve">  - connection: Connection</w:t>
      </w:r>
      <w:r>
        <w:rPr>
          <w:rFonts w:ascii="Consolas" w:hAnsi="Consolas"/>
          <w:sz w:val="18"/>
        </w:rPr>
        <w:br w:type="textWrapping"/>
      </w:r>
      <w:r>
        <w:rPr>
          <w:rFonts w:ascii="Consolas" w:hAnsi="Consolas"/>
          <w:sz w:val="18"/>
        </w:rPr>
        <w:t xml:space="preserve">  + getInstance(): DatabaseManager</w:t>
      </w:r>
      <w:r>
        <w:rPr>
          <w:rFonts w:ascii="Consolas" w:hAnsi="Consolas"/>
          <w:sz w:val="18"/>
        </w:rPr>
        <w:br w:type="textWrapping"/>
      </w:r>
      <w:r>
        <w:rPr>
          <w:rFonts w:ascii="Consolas" w:hAnsi="Consolas"/>
          <w:sz w:val="18"/>
        </w:rPr>
        <w:t xml:space="preserve">  + getConnection(): Connection</w:t>
      </w:r>
    </w:p>
    <w:p w14:paraId="75B2081C">
      <w:pPr>
        <w:spacing w:line="360" w:lineRule="auto"/>
        <w:jc w:val="both"/>
        <w:rPr>
          <w:rFonts w:ascii="Times New Roman" w:hAnsi="Times New Roman"/>
          <w:b w:val="0"/>
          <w:i w:val="0"/>
          <w:sz w:val="26"/>
        </w:rPr>
      </w:pPr>
    </w:p>
    <w:p w14:paraId="2D35888E">
      <w:pPr>
        <w:spacing w:line="360" w:lineRule="auto"/>
        <w:jc w:val="both"/>
        <w:rPr>
          <w:rFonts w:ascii="Times New Roman" w:hAnsi="Times New Roman"/>
          <w:b w:val="0"/>
          <w:i w:val="0"/>
          <w:sz w:val="26"/>
        </w:rPr>
      </w:pPr>
    </w:p>
    <w:p w14:paraId="37DEEF97">
      <w:pPr>
        <w:spacing w:line="360" w:lineRule="auto"/>
        <w:jc w:val="both"/>
        <w:rPr>
          <w:rFonts w:ascii="Times New Roman" w:hAnsi="Times New Roman"/>
          <w:b w:val="0"/>
          <w:i w:val="0"/>
          <w:sz w:val="26"/>
        </w:rPr>
      </w:pPr>
    </w:p>
    <w:p w14:paraId="5889609C">
      <w:pPr>
        <w:spacing w:line="360" w:lineRule="auto"/>
        <w:jc w:val="both"/>
        <w:rPr>
          <w:rFonts w:ascii="Times New Roman" w:hAnsi="Times New Roman"/>
          <w:b w:val="0"/>
          <w:i w:val="0"/>
          <w:sz w:val="26"/>
        </w:rPr>
      </w:pPr>
    </w:p>
    <w:p w14:paraId="3A985180">
      <w:pPr>
        <w:spacing w:line="360" w:lineRule="auto"/>
        <w:jc w:val="both"/>
      </w:pPr>
      <w:r>
        <w:rPr>
          <w:rFonts w:ascii="Times New Roman" w:hAnsi="Times New Roman"/>
          <w:b w:val="0"/>
          <w:i w:val="0"/>
          <w:sz w:val="26"/>
        </w:rPr>
        <w:t>Decorator Pattern:</w:t>
      </w:r>
    </w:p>
    <w:p w14:paraId="4D99DD7F">
      <w:pPr>
        <w:pBdr>
          <w:top w:val="single" w:color="CCCCCC" w:sz="4" w:space="1"/>
          <w:left w:val="single" w:color="CCCCCC" w:sz="4" w:space="1"/>
          <w:bottom w:val="single" w:color="CCCCCC" w:sz="4" w:space="1"/>
          <w:right w:val="single" w:color="CCCCCC" w:sz="4" w:space="1"/>
        </w:pBdr>
        <w:shd w:val="clear" w:fill="F5F5F5"/>
        <w:spacing w:before="120" w:after="120"/>
      </w:pPr>
      <w:r>
        <w:rPr>
          <w:rFonts w:ascii="Consolas" w:hAnsi="Consolas"/>
          <w:sz w:val="18"/>
        </w:rPr>
        <w:t>PCConfiguration (interface)</w:t>
      </w:r>
      <w:r>
        <w:rPr>
          <w:rFonts w:ascii="Consolas" w:hAnsi="Consolas"/>
          <w:sz w:val="18"/>
        </w:rPr>
        <w:br w:type="textWrapping"/>
      </w:r>
      <w:r>
        <w:rPr>
          <w:rFonts w:ascii="Consolas" w:hAnsi="Consolas"/>
          <w:sz w:val="18"/>
        </w:rPr>
        <w:t xml:space="preserve">  + getPrice(): double</w:t>
      </w:r>
      <w:r>
        <w:rPr>
          <w:rFonts w:ascii="Consolas" w:hAnsi="Consolas"/>
          <w:sz w:val="18"/>
        </w:rPr>
        <w:br w:type="textWrapping"/>
      </w:r>
      <w:r>
        <w:rPr>
          <w:rFonts w:ascii="Consolas" w:hAnsi="Consolas"/>
          <w:sz w:val="18"/>
        </w:rPr>
        <w:t xml:space="preserve">  + getDescription(): String</w:t>
      </w:r>
      <w:r>
        <w:rPr>
          <w:rFonts w:ascii="Consolas" w:hAnsi="Consolas"/>
          <w:sz w:val="18"/>
        </w:rPr>
        <w:br w:type="textWrapping"/>
      </w:r>
      <w:r>
        <w:rPr>
          <w:rFonts w:ascii="Consolas" w:hAnsi="Consolas"/>
          <w:sz w:val="18"/>
        </w:rPr>
        <w:t xml:space="preserve">        │</w:t>
      </w:r>
      <w:r>
        <w:rPr>
          <w:rFonts w:ascii="Consolas" w:hAnsi="Consolas"/>
          <w:sz w:val="18"/>
        </w:rPr>
        <w:br w:type="textWrapping"/>
      </w:r>
      <w:r>
        <w:rPr>
          <w:rFonts w:ascii="Consolas" w:hAnsi="Consolas"/>
          <w:sz w:val="18"/>
        </w:rPr>
        <w:t xml:space="preserve">  ┌─────┴─────────────────┐</w:t>
      </w:r>
      <w:r>
        <w:rPr>
          <w:rFonts w:ascii="Consolas" w:hAnsi="Consolas"/>
          <w:sz w:val="18"/>
        </w:rPr>
        <w:br w:type="textWrapping"/>
      </w:r>
      <w:r>
        <w:rPr>
          <w:rFonts w:ascii="Consolas" w:hAnsi="Consolas"/>
          <w:sz w:val="18"/>
        </w:rPr>
        <w:t xml:space="preserve">  │                       │</w:t>
      </w:r>
      <w:r>
        <w:rPr>
          <w:rFonts w:ascii="Consolas" w:hAnsi="Consolas"/>
          <w:sz w:val="18"/>
        </w:rPr>
        <w:br w:type="textWrapping"/>
      </w:r>
      <w:r>
        <w:rPr>
          <w:rFonts w:ascii="Consolas" w:hAnsi="Consolas"/>
          <w:sz w:val="18"/>
        </w:rPr>
        <w:t>BasePCConfiguration   ConfigurationDecorator</w:t>
      </w:r>
      <w:r>
        <w:rPr>
          <w:rFonts w:ascii="Consolas" w:hAnsi="Consolas"/>
          <w:sz w:val="18"/>
        </w:rPr>
        <w:br w:type="textWrapping"/>
      </w:r>
      <w:r>
        <w:rPr>
          <w:rFonts w:ascii="Consolas" w:hAnsi="Consolas"/>
          <w:sz w:val="18"/>
        </w:rPr>
        <w:t xml:space="preserve">  - components          - config: PCConfiguration</w:t>
      </w:r>
      <w:r>
        <w:rPr>
          <w:rFonts w:ascii="Consolas" w:hAnsi="Consolas"/>
          <w:sz w:val="18"/>
        </w:rPr>
        <w:br w:type="textWrapping"/>
      </w:r>
      <w:r>
        <w:rPr>
          <w:rFonts w:ascii="Consolas" w:hAnsi="Consolas"/>
          <w:sz w:val="18"/>
        </w:rPr>
        <w:t xml:space="preserve">                              │</w:t>
      </w:r>
      <w:r>
        <w:rPr>
          <w:rFonts w:ascii="Consolas" w:hAnsi="Consolas"/>
          <w:sz w:val="18"/>
        </w:rPr>
        <w:br w:type="textWrapping"/>
      </w:r>
      <w:r>
        <w:rPr>
          <w:rFonts w:ascii="Consolas" w:hAnsi="Consolas"/>
          <w:sz w:val="18"/>
        </w:rPr>
        <w:t xml:space="preserve">              ┌───────────────┼───────────────┐</w:t>
      </w:r>
      <w:r>
        <w:rPr>
          <w:rFonts w:ascii="Consolas" w:hAnsi="Consolas"/>
          <w:sz w:val="18"/>
        </w:rPr>
        <w:br w:type="textWrapping"/>
      </w:r>
      <w:r>
        <w:rPr>
          <w:rFonts w:ascii="Consolas" w:hAnsi="Consolas"/>
          <w:sz w:val="18"/>
        </w:rPr>
        <w:t xml:space="preserve">              │               │               │</w:t>
      </w:r>
      <w:r>
        <w:rPr>
          <w:rFonts w:ascii="Consolas" w:hAnsi="Consolas"/>
          <w:sz w:val="18"/>
        </w:rPr>
        <w:br w:type="textWrapping"/>
      </w:r>
      <w:r>
        <w:rPr>
          <w:rFonts w:ascii="Consolas" w:hAnsi="Consolas"/>
          <w:sz w:val="18"/>
        </w:rPr>
        <w:t xml:space="preserve">         Warranty        Assembly      Discount</w:t>
      </w:r>
      <w:r>
        <w:rPr>
          <w:rFonts w:ascii="Consolas" w:hAnsi="Consolas"/>
          <w:sz w:val="18"/>
        </w:rPr>
        <w:br w:type="textWrapping"/>
      </w:r>
      <w:r>
        <w:rPr>
          <w:rFonts w:ascii="Consolas" w:hAnsi="Consolas"/>
          <w:sz w:val="18"/>
        </w:rPr>
        <w:t xml:space="preserve">         Decorator       Decorator     Decorator</w:t>
      </w:r>
    </w:p>
    <w:p w14:paraId="5131D722">
      <w:pPr>
        <w:spacing w:line="360" w:lineRule="auto"/>
        <w:jc w:val="center"/>
        <w:outlineLvl w:val="0"/>
      </w:pPr>
      <w:bookmarkStart w:id="63" w:name="_Toc4397"/>
      <w:bookmarkStart w:id="64" w:name="_Toc18926"/>
      <w:bookmarkStart w:id="65" w:name="_Toc22997"/>
      <w:r>
        <w:rPr>
          <w:rFonts w:ascii="Times New Roman" w:hAnsi="Times New Roman"/>
          <w:b/>
          <w:i w:val="0"/>
          <w:sz w:val="28"/>
        </w:rPr>
        <w:t>PHẦN IV: ÁP DỤNG DESIGN PATTERNS</w:t>
      </w:r>
      <w:bookmarkEnd w:id="63"/>
      <w:bookmarkEnd w:id="64"/>
      <w:bookmarkEnd w:id="65"/>
    </w:p>
    <w:p w14:paraId="72EBB2A3"/>
    <w:p w14:paraId="572414E0">
      <w:pPr>
        <w:spacing w:line="360" w:lineRule="auto"/>
        <w:jc w:val="both"/>
        <w:outlineLvl w:val="1"/>
      </w:pPr>
      <w:bookmarkStart w:id="66" w:name="_Toc6538"/>
      <w:bookmarkStart w:id="67" w:name="_Toc17157"/>
      <w:bookmarkStart w:id="68" w:name="_Toc7048"/>
      <w:r>
        <w:rPr>
          <w:rFonts w:ascii="Times New Roman" w:hAnsi="Times New Roman"/>
          <w:b/>
          <w:i w:val="0"/>
          <w:sz w:val="26"/>
        </w:rPr>
        <w:t>4.1. SINGLETON PATTERN TRONG DATABASEMANAGER</w:t>
      </w:r>
      <w:bookmarkEnd w:id="66"/>
      <w:bookmarkEnd w:id="67"/>
      <w:bookmarkEnd w:id="68"/>
    </w:p>
    <w:p w14:paraId="6C2F7778">
      <w:pPr>
        <w:spacing w:line="360" w:lineRule="auto"/>
        <w:jc w:val="both"/>
        <w:outlineLvl w:val="2"/>
      </w:pPr>
      <w:bookmarkStart w:id="69" w:name="_Toc29703"/>
      <w:bookmarkStart w:id="70" w:name="_Toc15741"/>
      <w:bookmarkStart w:id="71" w:name="_Toc2180"/>
      <w:r>
        <w:rPr>
          <w:rFonts w:ascii="Times New Roman" w:hAnsi="Times New Roman"/>
          <w:b w:val="0"/>
          <w:i w:val="0"/>
          <w:sz w:val="26"/>
        </w:rPr>
        <w:t>4.1.1. Lý do sử dụng</w:t>
      </w:r>
      <w:bookmarkEnd w:id="69"/>
      <w:bookmarkEnd w:id="70"/>
      <w:bookmarkEnd w:id="71"/>
    </w:p>
    <w:p w14:paraId="7A431EBA">
      <w:pPr>
        <w:spacing w:line="360" w:lineRule="auto"/>
        <w:jc w:val="both"/>
      </w:pPr>
      <w:r>
        <w:rPr>
          <w:rFonts w:ascii="Times New Roman" w:hAnsi="Times New Roman"/>
          <w:b w:val="0"/>
          <w:i w:val="0"/>
          <w:sz w:val="26"/>
        </w:rPr>
        <w:t>Vấn đề cần giải quyết:</w:t>
      </w:r>
    </w:p>
    <w:p w14:paraId="2194C9F7">
      <w:pPr>
        <w:pStyle w:val="23"/>
      </w:pPr>
      <w:r>
        <w:rPr>
          <w:rFonts w:ascii="Times New Roman" w:hAnsi="Times New Roman"/>
          <w:sz w:val="26"/>
        </w:rPr>
        <w:t>Ứng dụng có nhiều DAO classes (ComponentDAO, CPUDAO, etc.)</w:t>
      </w:r>
    </w:p>
    <w:p w14:paraId="782DB91B">
      <w:pPr>
        <w:pStyle w:val="23"/>
      </w:pPr>
      <w:r>
        <w:rPr>
          <w:rFonts w:ascii="Times New Roman" w:hAnsi="Times New Roman"/>
          <w:sz w:val="26"/>
        </w:rPr>
        <w:t>Mỗi DAO cần access database</w:t>
      </w:r>
    </w:p>
    <w:p w14:paraId="29916CE8">
      <w:pPr>
        <w:pStyle w:val="23"/>
      </w:pPr>
      <w:r>
        <w:rPr>
          <w:rFonts w:ascii="Times New Roman" w:hAnsi="Times New Roman"/>
          <w:sz w:val="26"/>
        </w:rPr>
        <w:t>Creating nhiều database connections waste resources</w:t>
      </w:r>
    </w:p>
    <w:p w14:paraId="75EF9C63">
      <w:pPr>
        <w:pStyle w:val="23"/>
      </w:pPr>
      <w:r>
        <w:rPr>
          <w:rFonts w:ascii="Times New Roman" w:hAnsi="Times New Roman"/>
          <w:sz w:val="26"/>
        </w:rPr>
        <w:t>Cần đảm bảo consistency trong database access</w:t>
      </w:r>
    </w:p>
    <w:p w14:paraId="4794B9ED">
      <w:pPr>
        <w:spacing w:line="360" w:lineRule="auto"/>
        <w:jc w:val="both"/>
      </w:pPr>
      <w:r>
        <w:rPr>
          <w:rFonts w:ascii="Times New Roman" w:hAnsi="Times New Roman"/>
          <w:b w:val="0"/>
          <w:i w:val="0"/>
          <w:sz w:val="26"/>
        </w:rPr>
        <w:t>Tại sao Singleton phù hợp:</w:t>
      </w:r>
    </w:p>
    <w:p w14:paraId="6D74A221">
      <w:pPr>
        <w:pStyle w:val="23"/>
      </w:pPr>
      <w:r>
        <w:rPr>
          <w:rFonts w:ascii="Times New Roman" w:hAnsi="Times New Roman"/>
          <w:sz w:val="26"/>
        </w:rPr>
        <w:t>Chỉ cần một database connection</w:t>
      </w:r>
    </w:p>
    <w:p w14:paraId="485B21D7">
      <w:pPr>
        <w:pStyle w:val="23"/>
      </w:pPr>
      <w:r>
        <w:rPr>
          <w:rFonts w:ascii="Times New Roman" w:hAnsi="Times New Roman"/>
          <w:sz w:val="26"/>
        </w:rPr>
        <w:t>Connection expensive to create</w:t>
      </w:r>
    </w:p>
    <w:p w14:paraId="7422B83E">
      <w:pPr>
        <w:pStyle w:val="23"/>
      </w:pPr>
      <w:r>
        <w:rPr>
          <w:rFonts w:ascii="Times New Roman" w:hAnsi="Times New Roman"/>
          <w:sz w:val="26"/>
        </w:rPr>
        <w:t>All DAOs cần access same connection</w:t>
      </w:r>
    </w:p>
    <w:p w14:paraId="3873DA39">
      <w:pPr>
        <w:pStyle w:val="23"/>
      </w:pPr>
      <w:r>
        <w:rPr>
          <w:rFonts w:ascii="Times New Roman" w:hAnsi="Times New Roman"/>
          <w:sz w:val="26"/>
        </w:rPr>
        <w:t>Need thread-safe access</w:t>
      </w:r>
    </w:p>
    <w:p w14:paraId="33336F79">
      <w:pPr>
        <w:pStyle w:val="23"/>
      </w:pPr>
      <w:r>
        <w:rPr>
          <w:rFonts w:ascii="Times New Roman" w:hAnsi="Times New Roman"/>
          <w:sz w:val="26"/>
        </w:rPr>
        <w:t>Lazy loading when first DAO accesses database</w:t>
      </w:r>
    </w:p>
    <w:p w14:paraId="081F5B79">
      <w:pPr>
        <w:spacing w:line="360" w:lineRule="auto"/>
        <w:jc w:val="both"/>
        <w:outlineLvl w:val="2"/>
        <w:rPr>
          <w:rFonts w:ascii="Times New Roman" w:hAnsi="Times New Roman"/>
          <w:b w:val="0"/>
          <w:i w:val="0"/>
          <w:sz w:val="26"/>
        </w:rPr>
      </w:pPr>
      <w:bookmarkStart w:id="72" w:name="_Toc4291"/>
      <w:bookmarkStart w:id="73" w:name="_Toc8011"/>
      <w:bookmarkStart w:id="74" w:name="_Toc30915"/>
      <w:r>
        <w:rPr>
          <w:rFonts w:ascii="Times New Roman" w:hAnsi="Times New Roman"/>
          <w:b w:val="0"/>
          <w:i w:val="0"/>
          <w:sz w:val="26"/>
        </w:rPr>
        <w:t>4.1.2. Implementation</w:t>
      </w:r>
      <w:bookmarkEnd w:id="72"/>
      <w:bookmarkEnd w:id="73"/>
      <w:bookmarkEnd w:id="74"/>
    </w:p>
    <w:p w14:paraId="76A8F7AB">
      <w:pPr>
        <w:spacing w:line="360" w:lineRule="auto"/>
        <w:jc w:val="both"/>
        <w:outlineLvl w:val="2"/>
      </w:pPr>
      <w:r>
        <w:rPr>
          <w:rFonts w:ascii="Times New Roman" w:hAnsi="Times New Roman"/>
          <w:b/>
          <w:color w:val="FF8C00"/>
          <w:sz w:val="26"/>
        </w:rPr>
        <w:t xml:space="preserve">⭐ Code thực tế trong PC Builder: </w:t>
      </w:r>
    </w:p>
    <w:p w14:paraId="065558E1">
      <w:pPr>
        <w:pBdr>
          <w:top w:val="single" w:color="CCCCCC" w:sz="4" w:space="1"/>
          <w:left w:val="single" w:color="CCCCCC" w:sz="4" w:space="1"/>
          <w:bottom w:val="single" w:color="CCCCCC" w:sz="4" w:space="1"/>
          <w:right w:val="single" w:color="CCCCCC" w:sz="4" w:space="1"/>
        </w:pBdr>
        <w:shd w:val="clear" w:fill="F5F5F5"/>
        <w:spacing w:before="120" w:after="120"/>
      </w:pPr>
      <w:r>
        <w:rPr>
          <w:rFonts w:ascii="Consolas" w:hAnsi="Consolas"/>
          <w:sz w:val="18"/>
        </w:rPr>
        <w:t>package com.pcbuilder.database;</w:t>
      </w:r>
      <w:r>
        <w:rPr>
          <w:rFonts w:ascii="Consolas" w:hAnsi="Consolas"/>
          <w:sz w:val="18"/>
        </w:rPr>
        <w:br w:type="textWrapping"/>
      </w:r>
      <w:r>
        <w:rPr>
          <w:rFonts w:ascii="Consolas" w:hAnsi="Consolas"/>
          <w:sz w:val="18"/>
        </w:rPr>
        <w:br w:type="textWrapping"/>
      </w:r>
      <w:r>
        <w:rPr>
          <w:rFonts w:ascii="Consolas" w:hAnsi="Consolas"/>
          <w:sz w:val="18"/>
        </w:rPr>
        <w:t>import java.sql.Connection;</w:t>
      </w:r>
      <w:r>
        <w:rPr>
          <w:rFonts w:ascii="Consolas" w:hAnsi="Consolas"/>
          <w:sz w:val="18"/>
        </w:rPr>
        <w:br w:type="textWrapping"/>
      </w:r>
      <w:r>
        <w:rPr>
          <w:rFonts w:ascii="Consolas" w:hAnsi="Consolas"/>
          <w:sz w:val="18"/>
        </w:rPr>
        <w:t>import java.sql.DriverManager;</w:t>
      </w:r>
      <w:r>
        <w:rPr>
          <w:rFonts w:ascii="Consolas" w:hAnsi="Consolas"/>
          <w:sz w:val="18"/>
        </w:rPr>
        <w:br w:type="textWrapping"/>
      </w:r>
      <w:r>
        <w:rPr>
          <w:rFonts w:ascii="Consolas" w:hAnsi="Consolas"/>
          <w:sz w:val="18"/>
        </w:rPr>
        <w:t>import java.sql.SQLException;</w:t>
      </w:r>
      <w:r>
        <w:rPr>
          <w:rFonts w:ascii="Consolas" w:hAnsi="Consolas"/>
          <w:sz w:val="18"/>
        </w:rPr>
        <w:br w:type="textWrapping"/>
      </w:r>
      <w:r>
        <w:rPr>
          <w:rFonts w:ascii="Consolas" w:hAnsi="Consolas"/>
          <w:sz w:val="18"/>
        </w:rPr>
        <w:br w:type="textWrapping"/>
      </w:r>
      <w:r>
        <w:rPr>
          <w:rFonts w:ascii="Consolas" w:hAnsi="Consolas"/>
          <w:sz w:val="18"/>
        </w:rPr>
        <w:t>public class DatabaseManager {</w:t>
      </w:r>
      <w:r>
        <w:rPr>
          <w:rFonts w:ascii="Consolas" w:hAnsi="Consolas"/>
          <w:sz w:val="18"/>
        </w:rPr>
        <w:br w:type="textWrapping"/>
      </w:r>
      <w:r>
        <w:rPr>
          <w:rFonts w:ascii="Consolas" w:hAnsi="Consolas"/>
          <w:sz w:val="18"/>
        </w:rPr>
        <w:t xml:space="preserve">    // Volatile ensures visibility across threads</w:t>
      </w:r>
      <w:r>
        <w:rPr>
          <w:rFonts w:ascii="Consolas" w:hAnsi="Consolas"/>
          <w:sz w:val="18"/>
        </w:rPr>
        <w:br w:type="textWrapping"/>
      </w:r>
      <w:r>
        <w:rPr>
          <w:rFonts w:ascii="Consolas" w:hAnsi="Consolas"/>
          <w:sz w:val="18"/>
        </w:rPr>
        <w:t xml:space="preserve">    private static volatile DatabaseManager instance;</w:t>
      </w:r>
      <w:r>
        <w:rPr>
          <w:rFonts w:ascii="Consolas" w:hAnsi="Consolas"/>
          <w:sz w:val="18"/>
        </w:rPr>
        <w:br w:type="textWrapping"/>
      </w:r>
      <w:r>
        <w:rPr>
          <w:rFonts w:ascii="Consolas" w:hAnsi="Consolas"/>
          <w:sz w:val="18"/>
        </w:rPr>
        <w:t xml:space="preserve">    private Connection connection;</w:t>
      </w:r>
      <w:r>
        <w:rPr>
          <w:rFonts w:ascii="Consolas" w:hAnsi="Consolas"/>
          <w:sz w:val="18"/>
        </w:rPr>
        <w:br w:type="textWrapping"/>
      </w:r>
      <w:r>
        <w:rPr>
          <w:rFonts w:ascii="Consolas" w:hAnsi="Consolas"/>
          <w:sz w:val="18"/>
        </w:rPr>
        <w:br w:type="textWrapping"/>
      </w:r>
      <w:r>
        <w:rPr>
          <w:rFonts w:ascii="Consolas" w:hAnsi="Consolas"/>
          <w:sz w:val="18"/>
        </w:rPr>
        <w:t xml:space="preserve">    // Private constructor prevents external instantiation</w:t>
      </w:r>
      <w:r>
        <w:rPr>
          <w:rFonts w:ascii="Consolas" w:hAnsi="Consolas"/>
          <w:sz w:val="18"/>
        </w:rPr>
        <w:br w:type="textWrapping"/>
      </w:r>
      <w:r>
        <w:rPr>
          <w:rFonts w:ascii="Consolas" w:hAnsi="Consolas"/>
          <w:sz w:val="18"/>
        </w:rPr>
        <w:t xml:space="preserve">    private DatabaseManager() {</w:t>
      </w:r>
      <w:r>
        <w:rPr>
          <w:rFonts w:ascii="Consolas" w:hAnsi="Consolas"/>
          <w:sz w:val="18"/>
        </w:rPr>
        <w:br w:type="textWrapping"/>
      </w:r>
      <w:r>
        <w:rPr>
          <w:rFonts w:ascii="Consolas" w:hAnsi="Consolas"/>
          <w:sz w:val="18"/>
        </w:rPr>
        <w:t xml:space="preserve">        try {</w:t>
      </w:r>
      <w:r>
        <w:rPr>
          <w:rFonts w:ascii="Consolas" w:hAnsi="Consolas"/>
          <w:sz w:val="18"/>
        </w:rPr>
        <w:br w:type="textWrapping"/>
      </w:r>
      <w:r>
        <w:rPr>
          <w:rFonts w:ascii="Consolas" w:hAnsi="Consolas"/>
          <w:sz w:val="18"/>
        </w:rPr>
        <w:t xml:space="preserve">            // Load SQLite JDBC driver</w:t>
      </w:r>
      <w:r>
        <w:rPr>
          <w:rFonts w:ascii="Consolas" w:hAnsi="Consolas"/>
          <w:sz w:val="18"/>
        </w:rPr>
        <w:br w:type="textWrapping"/>
      </w:r>
      <w:r>
        <w:rPr>
          <w:rFonts w:ascii="Consolas" w:hAnsi="Consolas"/>
          <w:sz w:val="18"/>
        </w:rPr>
        <w:t xml:space="preserve">            Class.forName("org.sqlite.JDBC");</w:t>
      </w:r>
      <w:r>
        <w:rPr>
          <w:rFonts w:ascii="Consolas" w:hAnsi="Consolas"/>
          <w:sz w:val="18"/>
        </w:rPr>
        <w:br w:type="textWrapping"/>
      </w:r>
      <w:r>
        <w:rPr>
          <w:rFonts w:ascii="Consolas" w:hAnsi="Consolas"/>
          <w:sz w:val="18"/>
        </w:rPr>
        <w:br w:type="textWrapping"/>
      </w:r>
      <w:r>
        <w:rPr>
          <w:rFonts w:ascii="Consolas" w:hAnsi="Consolas"/>
          <w:sz w:val="18"/>
        </w:rPr>
        <w:t xml:space="preserve">            // Establish connection</w:t>
      </w:r>
      <w:r>
        <w:rPr>
          <w:rFonts w:ascii="Consolas" w:hAnsi="Consolas"/>
          <w:sz w:val="18"/>
        </w:rPr>
        <w:br w:type="textWrapping"/>
      </w:r>
      <w:r>
        <w:rPr>
          <w:rFonts w:ascii="Consolas" w:hAnsi="Consolas"/>
          <w:sz w:val="18"/>
        </w:rPr>
        <w:t xml:space="preserve">            String url = "jdbc:sqlite:../Database/pcbuilder.db";</w:t>
      </w:r>
      <w:r>
        <w:rPr>
          <w:rFonts w:ascii="Consolas" w:hAnsi="Consolas"/>
          <w:sz w:val="18"/>
        </w:rPr>
        <w:br w:type="textWrapping"/>
      </w:r>
      <w:r>
        <w:rPr>
          <w:rFonts w:ascii="Consolas" w:hAnsi="Consolas"/>
          <w:sz w:val="18"/>
        </w:rPr>
        <w:t xml:space="preserve">            connection = DriverManager.getConnection(url);</w:t>
      </w:r>
      <w:r>
        <w:rPr>
          <w:rFonts w:ascii="Consolas" w:hAnsi="Consolas"/>
          <w:sz w:val="18"/>
        </w:rPr>
        <w:br w:type="textWrapping"/>
      </w:r>
      <w:r>
        <w:rPr>
          <w:rFonts w:ascii="Consolas" w:hAnsi="Consolas"/>
          <w:sz w:val="18"/>
        </w:rPr>
        <w:br w:type="textWrapping"/>
      </w:r>
      <w:r>
        <w:rPr>
          <w:rFonts w:ascii="Consolas" w:hAnsi="Consolas"/>
          <w:sz w:val="18"/>
        </w:rPr>
        <w:t xml:space="preserve">            System.out.println("Database connected successfully");</w:t>
      </w:r>
      <w:r>
        <w:rPr>
          <w:rFonts w:ascii="Consolas" w:hAnsi="Consolas"/>
          <w:sz w:val="18"/>
        </w:rPr>
        <w:br w:type="textWrapping"/>
      </w:r>
      <w:r>
        <w:rPr>
          <w:rFonts w:ascii="Consolas" w:hAnsi="Consolas"/>
          <w:sz w:val="18"/>
        </w:rPr>
        <w:t xml:space="preserve">        } catch (ClassNotFoundException | SQLException e) {</w:t>
      </w:r>
      <w:r>
        <w:rPr>
          <w:rFonts w:ascii="Consolas" w:hAnsi="Consolas"/>
          <w:sz w:val="18"/>
        </w:rPr>
        <w:br w:type="textWrapping"/>
      </w:r>
      <w:r>
        <w:rPr>
          <w:rFonts w:ascii="Consolas" w:hAnsi="Consolas"/>
          <w:sz w:val="18"/>
        </w:rPr>
        <w:t xml:space="preserve">            throw new RuntimeException("Failed to connect", e);</w:t>
      </w:r>
      <w:r>
        <w:rPr>
          <w:rFonts w:ascii="Consolas" w:hAnsi="Consolas"/>
          <w:sz w:val="18"/>
        </w:rPr>
        <w:br w:type="textWrapping"/>
      </w:r>
      <w:r>
        <w:rPr>
          <w:rFonts w:ascii="Consolas" w:hAnsi="Consolas"/>
          <w:sz w:val="18"/>
        </w:rPr>
        <w:t xml:space="preserve">        }</w:t>
      </w:r>
      <w:r>
        <w:rPr>
          <w:rFonts w:ascii="Consolas" w:hAnsi="Consolas"/>
          <w:sz w:val="18"/>
        </w:rPr>
        <w:br w:type="textWrapping"/>
      </w:r>
      <w:r>
        <w:rPr>
          <w:rFonts w:ascii="Consolas" w:hAnsi="Consolas"/>
          <w:sz w:val="18"/>
        </w:rPr>
        <w:t xml:space="preserve">    }</w:t>
      </w:r>
      <w:r>
        <w:rPr>
          <w:rFonts w:ascii="Consolas" w:hAnsi="Consolas"/>
          <w:sz w:val="18"/>
        </w:rPr>
        <w:br w:type="textWrapping"/>
      </w:r>
      <w:r>
        <w:rPr>
          <w:rFonts w:ascii="Consolas" w:hAnsi="Consolas"/>
          <w:sz w:val="18"/>
        </w:rPr>
        <w:br w:type="textWrapping"/>
      </w:r>
      <w:r>
        <w:rPr>
          <w:rFonts w:ascii="Consolas" w:hAnsi="Consolas"/>
          <w:sz w:val="18"/>
        </w:rPr>
        <w:t xml:space="preserve">    // Double-checked locking for thread-safety and performance</w:t>
      </w:r>
      <w:r>
        <w:rPr>
          <w:rFonts w:ascii="Consolas" w:hAnsi="Consolas"/>
          <w:sz w:val="18"/>
        </w:rPr>
        <w:br w:type="textWrapping"/>
      </w:r>
      <w:r>
        <w:rPr>
          <w:rFonts w:ascii="Consolas" w:hAnsi="Consolas"/>
          <w:sz w:val="18"/>
        </w:rPr>
        <w:t xml:space="preserve">    public static DatabaseManager getInstance() {</w:t>
      </w:r>
      <w:r>
        <w:rPr>
          <w:rFonts w:ascii="Consolas" w:hAnsi="Consolas"/>
          <w:sz w:val="18"/>
        </w:rPr>
        <w:br w:type="textWrapping"/>
      </w:r>
      <w:r>
        <w:rPr>
          <w:rFonts w:ascii="Consolas" w:hAnsi="Consolas"/>
          <w:sz w:val="18"/>
        </w:rPr>
        <w:t xml:space="preserve">        if (instance == null) {                    // Check 1</w:t>
      </w:r>
      <w:r>
        <w:rPr>
          <w:rFonts w:ascii="Consolas" w:hAnsi="Consolas"/>
          <w:sz w:val="18"/>
        </w:rPr>
        <w:br w:type="textWrapping"/>
      </w:r>
      <w:r>
        <w:rPr>
          <w:rFonts w:ascii="Consolas" w:hAnsi="Consolas"/>
          <w:sz w:val="18"/>
        </w:rPr>
        <w:t xml:space="preserve">            synchronized (DatabaseManager.class) {  // Lock</w:t>
      </w:r>
      <w:r>
        <w:rPr>
          <w:rFonts w:ascii="Consolas" w:hAnsi="Consolas"/>
          <w:sz w:val="18"/>
        </w:rPr>
        <w:br w:type="textWrapping"/>
      </w:r>
      <w:r>
        <w:rPr>
          <w:rFonts w:ascii="Consolas" w:hAnsi="Consolas"/>
          <w:sz w:val="18"/>
        </w:rPr>
        <w:t xml:space="preserve">                if (instance == null) {             // Check 2</w:t>
      </w:r>
      <w:r>
        <w:rPr>
          <w:rFonts w:ascii="Consolas" w:hAnsi="Consolas"/>
          <w:sz w:val="18"/>
        </w:rPr>
        <w:br w:type="textWrapping"/>
      </w:r>
      <w:r>
        <w:rPr>
          <w:rFonts w:ascii="Consolas" w:hAnsi="Consolas"/>
          <w:sz w:val="18"/>
        </w:rPr>
        <w:t xml:space="preserve">                    instance = new DatabaseManager();</w:t>
      </w:r>
      <w:r>
        <w:rPr>
          <w:rFonts w:ascii="Consolas" w:hAnsi="Consolas"/>
          <w:sz w:val="18"/>
        </w:rPr>
        <w:br w:type="textWrapping"/>
      </w:r>
      <w:r>
        <w:rPr>
          <w:rFonts w:ascii="Consolas" w:hAnsi="Consolas"/>
          <w:sz w:val="18"/>
        </w:rPr>
        <w:t xml:space="preserve">                }</w:t>
      </w:r>
      <w:r>
        <w:rPr>
          <w:rFonts w:ascii="Consolas" w:hAnsi="Consolas"/>
          <w:sz w:val="18"/>
        </w:rPr>
        <w:br w:type="textWrapping"/>
      </w:r>
      <w:r>
        <w:rPr>
          <w:rFonts w:ascii="Consolas" w:hAnsi="Consolas"/>
          <w:sz w:val="18"/>
        </w:rPr>
        <w:t xml:space="preserve">            }</w:t>
      </w:r>
      <w:r>
        <w:rPr>
          <w:rFonts w:ascii="Consolas" w:hAnsi="Consolas"/>
          <w:sz w:val="18"/>
        </w:rPr>
        <w:br w:type="textWrapping"/>
      </w:r>
      <w:r>
        <w:rPr>
          <w:rFonts w:ascii="Consolas" w:hAnsi="Consolas"/>
          <w:sz w:val="18"/>
        </w:rPr>
        <w:t xml:space="preserve">        }</w:t>
      </w:r>
      <w:r>
        <w:rPr>
          <w:rFonts w:ascii="Consolas" w:hAnsi="Consolas"/>
          <w:sz w:val="18"/>
        </w:rPr>
        <w:br w:type="textWrapping"/>
      </w:r>
      <w:r>
        <w:rPr>
          <w:rFonts w:ascii="Consolas" w:hAnsi="Consolas"/>
          <w:sz w:val="18"/>
        </w:rPr>
        <w:t xml:space="preserve">        return instance;</w:t>
      </w:r>
      <w:r>
        <w:rPr>
          <w:rFonts w:ascii="Consolas" w:hAnsi="Consolas"/>
          <w:sz w:val="18"/>
        </w:rPr>
        <w:br w:type="textWrapping"/>
      </w:r>
      <w:r>
        <w:rPr>
          <w:rFonts w:ascii="Consolas" w:hAnsi="Consolas"/>
          <w:sz w:val="18"/>
        </w:rPr>
        <w:t xml:space="preserve">    }</w:t>
      </w:r>
      <w:r>
        <w:rPr>
          <w:rFonts w:ascii="Consolas" w:hAnsi="Consolas"/>
          <w:sz w:val="18"/>
        </w:rPr>
        <w:br w:type="textWrapping"/>
      </w:r>
      <w:r>
        <w:rPr>
          <w:rFonts w:ascii="Consolas" w:hAnsi="Consolas"/>
          <w:sz w:val="18"/>
        </w:rPr>
        <w:br w:type="textWrapping"/>
      </w:r>
      <w:r>
        <w:rPr>
          <w:rFonts w:ascii="Consolas" w:hAnsi="Consolas"/>
          <w:sz w:val="18"/>
        </w:rPr>
        <w:t xml:space="preserve">    public Connection getConnection() {</w:t>
      </w:r>
      <w:r>
        <w:rPr>
          <w:rFonts w:ascii="Consolas" w:hAnsi="Consolas"/>
          <w:sz w:val="18"/>
        </w:rPr>
        <w:br w:type="textWrapping"/>
      </w:r>
      <w:r>
        <w:rPr>
          <w:rFonts w:ascii="Consolas" w:hAnsi="Consolas"/>
          <w:sz w:val="18"/>
        </w:rPr>
        <w:t xml:space="preserve">        return connection;</w:t>
      </w:r>
      <w:r>
        <w:rPr>
          <w:rFonts w:ascii="Consolas" w:hAnsi="Consolas"/>
          <w:sz w:val="18"/>
        </w:rPr>
        <w:br w:type="textWrapping"/>
      </w:r>
      <w:r>
        <w:rPr>
          <w:rFonts w:ascii="Consolas" w:hAnsi="Consolas"/>
          <w:sz w:val="18"/>
        </w:rPr>
        <w:t xml:space="preserve">    }</w:t>
      </w:r>
      <w:r>
        <w:rPr>
          <w:rFonts w:ascii="Consolas" w:hAnsi="Consolas"/>
          <w:sz w:val="18"/>
        </w:rPr>
        <w:br w:type="textWrapping"/>
      </w:r>
      <w:r>
        <w:rPr>
          <w:rFonts w:ascii="Consolas" w:hAnsi="Consolas"/>
          <w:sz w:val="18"/>
        </w:rPr>
        <w:br w:type="textWrapping"/>
      </w:r>
      <w:r>
        <w:rPr>
          <w:rFonts w:ascii="Consolas" w:hAnsi="Consolas"/>
          <w:sz w:val="18"/>
        </w:rPr>
        <w:t xml:space="preserve">    @Override</w:t>
      </w:r>
      <w:r>
        <w:rPr>
          <w:rFonts w:ascii="Consolas" w:hAnsi="Consolas"/>
          <w:sz w:val="18"/>
        </w:rPr>
        <w:br w:type="textWrapping"/>
      </w:r>
      <w:r>
        <w:rPr>
          <w:rFonts w:ascii="Consolas" w:hAnsi="Consolas"/>
          <w:sz w:val="18"/>
        </w:rPr>
        <w:t xml:space="preserve">    protected Object clone() throws CloneNotSupportedException {</w:t>
      </w:r>
      <w:r>
        <w:rPr>
          <w:rFonts w:ascii="Consolas" w:hAnsi="Consolas"/>
          <w:sz w:val="18"/>
        </w:rPr>
        <w:br w:type="textWrapping"/>
      </w:r>
      <w:r>
        <w:rPr>
          <w:rFonts w:ascii="Consolas" w:hAnsi="Consolas"/>
          <w:sz w:val="18"/>
        </w:rPr>
        <w:t xml:space="preserve">        throw new CloneNotSupportedException("Singleton cannot be cloned");</w:t>
      </w:r>
      <w:r>
        <w:rPr>
          <w:rFonts w:ascii="Consolas" w:hAnsi="Consolas"/>
          <w:sz w:val="18"/>
        </w:rPr>
        <w:br w:type="textWrapping"/>
      </w:r>
      <w:r>
        <w:rPr>
          <w:rFonts w:ascii="Consolas" w:hAnsi="Consolas"/>
          <w:sz w:val="18"/>
        </w:rPr>
        <w:t xml:space="preserve">    }</w:t>
      </w:r>
      <w:r>
        <w:rPr>
          <w:rFonts w:ascii="Consolas" w:hAnsi="Consolas"/>
          <w:sz w:val="18"/>
        </w:rPr>
        <w:br w:type="textWrapping"/>
      </w:r>
      <w:r>
        <w:rPr>
          <w:rFonts w:ascii="Consolas" w:hAnsi="Consolas"/>
          <w:sz w:val="18"/>
        </w:rPr>
        <w:t>}</w:t>
      </w:r>
    </w:p>
    <w:p w14:paraId="628377AC">
      <w:pPr>
        <w:spacing w:line="360" w:lineRule="auto"/>
        <w:jc w:val="both"/>
      </w:pPr>
      <w:r>
        <w:rPr>
          <w:rFonts w:ascii="Times New Roman" w:hAnsi="Times New Roman"/>
          <w:b w:val="0"/>
          <w:i w:val="0"/>
          <w:sz w:val="26"/>
        </w:rPr>
        <w:t>Giải thích:</w:t>
      </w:r>
    </w:p>
    <w:p w14:paraId="142A46D1">
      <w:pPr>
        <w:pStyle w:val="23"/>
      </w:pPr>
      <w:r>
        <w:rPr>
          <w:rFonts w:ascii="Times New Roman" w:hAnsi="Times New Roman"/>
          <w:sz w:val="26"/>
        </w:rPr>
        <w:t>volatile: Đảm bảo visibility across threads</w:t>
      </w:r>
    </w:p>
    <w:p w14:paraId="0E348AF4">
      <w:pPr>
        <w:pStyle w:val="23"/>
      </w:pPr>
      <w:r>
        <w:rPr>
          <w:rFonts w:ascii="Times New Roman" w:hAnsi="Times New Roman"/>
          <w:sz w:val="26"/>
        </w:rPr>
        <w:t>Private constructor: Ngăn instantiation từ bên ngoài</w:t>
      </w:r>
    </w:p>
    <w:p w14:paraId="29EDFA80">
      <w:pPr>
        <w:pStyle w:val="23"/>
      </w:pPr>
      <w:r>
        <w:rPr>
          <w:rFonts w:ascii="Times New Roman" w:hAnsi="Times New Roman"/>
          <w:sz w:val="26"/>
        </w:rPr>
        <w:t>Double-checked locking: Thread-safe + performance tốt</w:t>
      </w:r>
    </w:p>
    <w:p w14:paraId="0E901E9A">
      <w:pPr>
        <w:pStyle w:val="23"/>
      </w:pPr>
      <w:r>
        <w:rPr>
          <w:rFonts w:ascii="Times New Roman" w:hAnsi="Times New Roman"/>
          <w:sz w:val="26"/>
        </w:rPr>
        <w:t>Check 1: Fast path (no locking)</w:t>
      </w:r>
    </w:p>
    <w:p w14:paraId="1590D630">
      <w:pPr>
        <w:pStyle w:val="23"/>
      </w:pPr>
      <w:r>
        <w:rPr>
          <w:rFonts w:ascii="Times New Roman" w:hAnsi="Times New Roman"/>
          <w:sz w:val="26"/>
        </w:rPr>
        <w:t>Synchronized block: Chỉ khi instance == null</w:t>
      </w:r>
    </w:p>
    <w:p w14:paraId="0FAEB79B">
      <w:pPr>
        <w:pStyle w:val="23"/>
      </w:pPr>
      <w:r>
        <w:rPr>
          <w:rFonts w:ascii="Times New Roman" w:hAnsi="Times New Roman"/>
          <w:sz w:val="26"/>
        </w:rPr>
        <w:t>Check 2: Ensure no other thread created instance</w:t>
      </w:r>
    </w:p>
    <w:p w14:paraId="721618AA">
      <w:pPr>
        <w:spacing w:line="360" w:lineRule="auto"/>
        <w:jc w:val="both"/>
      </w:pPr>
      <w:r>
        <w:rPr>
          <w:rFonts w:ascii="Times New Roman" w:hAnsi="Times New Roman"/>
          <w:b w:val="0"/>
          <w:i w:val="0"/>
          <w:sz w:val="26"/>
        </w:rPr>
        <w:t>Usage trong DAO:</w:t>
      </w:r>
    </w:p>
    <w:p w14:paraId="20C74063">
      <w:pPr>
        <w:pBdr>
          <w:top w:val="single" w:color="CCCCCC" w:sz="4" w:space="1"/>
          <w:left w:val="single" w:color="CCCCCC" w:sz="4" w:space="1"/>
          <w:bottom w:val="single" w:color="CCCCCC" w:sz="4" w:space="1"/>
          <w:right w:val="single" w:color="CCCCCC" w:sz="4" w:space="1"/>
        </w:pBdr>
        <w:shd w:val="clear" w:fill="F5F5F5"/>
        <w:spacing w:before="120" w:after="120"/>
      </w:pPr>
      <w:r>
        <w:rPr>
          <w:rFonts w:ascii="Consolas" w:hAnsi="Consolas"/>
          <w:sz w:val="18"/>
        </w:rPr>
        <w:t>public class ComponentDAO {</w:t>
      </w:r>
      <w:r>
        <w:rPr>
          <w:rFonts w:ascii="Consolas" w:hAnsi="Consolas"/>
          <w:sz w:val="18"/>
        </w:rPr>
        <w:br w:type="textWrapping"/>
      </w:r>
      <w:r>
        <w:rPr>
          <w:rFonts w:ascii="Consolas" w:hAnsi="Consolas"/>
          <w:sz w:val="18"/>
        </w:rPr>
        <w:t xml:space="preserve">    public List&lt;CPU&gt; getAllCPUs() {</w:t>
      </w:r>
      <w:r>
        <w:rPr>
          <w:rFonts w:ascii="Consolas" w:hAnsi="Consolas"/>
          <w:sz w:val="18"/>
        </w:rPr>
        <w:br w:type="textWrapping"/>
      </w:r>
      <w:r>
        <w:rPr>
          <w:rFonts w:ascii="Consolas" w:hAnsi="Consolas"/>
          <w:sz w:val="18"/>
        </w:rPr>
        <w:t xml:space="preserve">        // Get singleton instance</w:t>
      </w:r>
      <w:r>
        <w:rPr>
          <w:rFonts w:ascii="Consolas" w:hAnsi="Consolas"/>
          <w:sz w:val="18"/>
        </w:rPr>
        <w:br w:type="textWrapping"/>
      </w:r>
      <w:r>
        <w:rPr>
          <w:rFonts w:ascii="Consolas" w:hAnsi="Consolas"/>
          <w:sz w:val="18"/>
        </w:rPr>
        <w:t xml:space="preserve">        DatabaseManager dbManager = DatabaseManager.getInstance();</w:t>
      </w:r>
      <w:r>
        <w:rPr>
          <w:rFonts w:ascii="Consolas" w:hAnsi="Consolas"/>
          <w:sz w:val="18"/>
        </w:rPr>
        <w:br w:type="textWrapping"/>
      </w:r>
      <w:r>
        <w:rPr>
          <w:rFonts w:ascii="Consolas" w:hAnsi="Consolas"/>
          <w:sz w:val="18"/>
        </w:rPr>
        <w:t xml:space="preserve">        Connection conn = dbManager.getConnection();</w:t>
      </w:r>
      <w:r>
        <w:rPr>
          <w:rFonts w:ascii="Consolas" w:hAnsi="Consolas"/>
          <w:sz w:val="18"/>
        </w:rPr>
        <w:br w:type="textWrapping"/>
      </w:r>
      <w:r>
        <w:rPr>
          <w:rFonts w:ascii="Consolas" w:hAnsi="Consolas"/>
          <w:sz w:val="18"/>
        </w:rPr>
        <w:br w:type="textWrapping"/>
      </w:r>
      <w:r>
        <w:rPr>
          <w:rFonts w:ascii="Consolas" w:hAnsi="Consolas"/>
          <w:sz w:val="18"/>
        </w:rPr>
        <w:t xml:space="preserve">        // Use connection to query database</w:t>
      </w:r>
      <w:r>
        <w:rPr>
          <w:rFonts w:ascii="Consolas" w:hAnsi="Consolas"/>
          <w:sz w:val="18"/>
        </w:rPr>
        <w:br w:type="textWrapping"/>
      </w:r>
      <w:r>
        <w:rPr>
          <w:rFonts w:ascii="Consolas" w:hAnsi="Consolas"/>
          <w:sz w:val="18"/>
        </w:rPr>
        <w:t xml:space="preserve">        // ...</w:t>
      </w:r>
      <w:r>
        <w:rPr>
          <w:rFonts w:ascii="Consolas" w:hAnsi="Consolas"/>
          <w:sz w:val="18"/>
        </w:rPr>
        <w:br w:type="textWrapping"/>
      </w:r>
      <w:r>
        <w:rPr>
          <w:rFonts w:ascii="Consolas" w:hAnsi="Consolas"/>
          <w:sz w:val="18"/>
        </w:rPr>
        <w:t xml:space="preserve">    }</w:t>
      </w:r>
      <w:r>
        <w:rPr>
          <w:rFonts w:ascii="Consolas" w:hAnsi="Consolas"/>
          <w:sz w:val="18"/>
        </w:rPr>
        <w:br w:type="textWrapping"/>
      </w:r>
      <w:r>
        <w:rPr>
          <w:rFonts w:ascii="Consolas" w:hAnsi="Consolas"/>
          <w:sz w:val="18"/>
        </w:rPr>
        <w:t>}</w:t>
      </w:r>
    </w:p>
    <w:p w14:paraId="323297FE">
      <w:pPr>
        <w:spacing w:line="360" w:lineRule="auto"/>
        <w:jc w:val="both"/>
        <w:outlineLvl w:val="2"/>
      </w:pPr>
      <w:bookmarkStart w:id="75" w:name="_Toc24876"/>
      <w:bookmarkStart w:id="76" w:name="_Toc16110"/>
      <w:bookmarkStart w:id="77" w:name="_Toc23073"/>
      <w:r>
        <w:rPr>
          <w:rFonts w:ascii="Times New Roman" w:hAnsi="Times New Roman"/>
          <w:b w:val="0"/>
          <w:i w:val="0"/>
          <w:sz w:val="26"/>
        </w:rPr>
        <w:t>4.1.3. Lợi ích đạt được</w:t>
      </w:r>
      <w:bookmarkEnd w:id="75"/>
      <w:bookmarkEnd w:id="76"/>
      <w:bookmarkEnd w:id="77"/>
    </w:p>
    <w:p w14:paraId="2172054B">
      <w:pPr>
        <w:spacing w:line="360" w:lineRule="auto"/>
        <w:jc w:val="both"/>
      </w:pPr>
      <w:r>
        <w:rPr>
          <w:rFonts w:ascii="Times New Roman" w:hAnsi="Times New Roman"/>
          <w:b w:val="0"/>
          <w:i w:val="0"/>
          <w:sz w:val="26"/>
        </w:rPr>
        <w:t>Performance Improvement:</w:t>
      </w:r>
    </w:p>
    <w:p w14:paraId="4192F846">
      <w:pPr>
        <w:pBdr>
          <w:top w:val="single" w:color="CCCCCC" w:sz="4" w:space="1"/>
          <w:left w:val="single" w:color="CCCCCC" w:sz="4" w:space="1"/>
          <w:bottom w:val="single" w:color="CCCCCC" w:sz="4" w:space="1"/>
          <w:right w:val="single" w:color="CCCCCC" w:sz="4" w:space="1"/>
        </w:pBdr>
        <w:shd w:val="clear" w:fill="F5F5F5"/>
        <w:spacing w:before="120" w:after="120"/>
      </w:pPr>
      <w:r>
        <w:rPr>
          <w:rFonts w:ascii="Consolas" w:hAnsi="Consolas"/>
          <w:sz w:val="18"/>
        </w:rPr>
        <w:t>Không dùng Singleton:</w:t>
      </w:r>
      <w:r>
        <w:rPr>
          <w:rFonts w:ascii="Consolas" w:hAnsi="Consolas"/>
          <w:sz w:val="18"/>
        </w:rPr>
        <w:br w:type="textWrapping"/>
      </w:r>
      <w:r>
        <w:rPr>
          <w:rFonts w:ascii="Consolas" w:hAnsi="Consolas"/>
          <w:sz w:val="18"/>
        </w:rPr>
        <w:t>- 100 queries</w:t>
      </w:r>
      <w:r>
        <w:rPr>
          <w:rFonts w:ascii="Consolas" w:hAnsi="Consolas"/>
          <w:sz w:val="18"/>
        </w:rPr>
        <w:br w:type="textWrapping"/>
      </w:r>
      <w:r>
        <w:rPr>
          <w:rFonts w:ascii="Consolas" w:hAnsi="Consolas"/>
          <w:sz w:val="18"/>
        </w:rPr>
        <w:t>- Tạo 100 connections</w:t>
      </w:r>
      <w:r>
        <w:rPr>
          <w:rFonts w:ascii="Consolas" w:hAnsi="Consolas"/>
          <w:sz w:val="18"/>
        </w:rPr>
        <w:br w:type="textWrapping"/>
      </w:r>
      <w:r>
        <w:rPr>
          <w:rFonts w:ascii="Consolas" w:hAnsi="Consolas"/>
          <w:sz w:val="18"/>
        </w:rPr>
        <w:t>- Time: ~5000ms</w:t>
      </w:r>
      <w:r>
        <w:rPr>
          <w:rFonts w:ascii="Consolas" w:hAnsi="Consolas"/>
          <w:sz w:val="18"/>
        </w:rPr>
        <w:br w:type="textWrapping"/>
      </w:r>
      <w:r>
        <w:rPr>
          <w:rFonts w:ascii="Consolas" w:hAnsi="Consolas"/>
          <w:sz w:val="18"/>
        </w:rPr>
        <w:t>- Memory: ~50MB</w:t>
      </w:r>
      <w:r>
        <w:rPr>
          <w:rFonts w:ascii="Consolas" w:hAnsi="Consolas"/>
          <w:sz w:val="18"/>
        </w:rPr>
        <w:br w:type="textWrapping"/>
      </w:r>
      <w:r>
        <w:rPr>
          <w:rFonts w:ascii="Consolas" w:hAnsi="Consolas"/>
          <w:sz w:val="18"/>
        </w:rPr>
        <w:br w:type="textWrapping"/>
      </w:r>
      <w:r>
        <w:rPr>
          <w:rFonts w:ascii="Consolas" w:hAnsi="Consolas"/>
          <w:sz w:val="18"/>
        </w:rPr>
        <w:t>Dùng Singleton:</w:t>
      </w:r>
      <w:r>
        <w:rPr>
          <w:rFonts w:ascii="Consolas" w:hAnsi="Consolas"/>
          <w:sz w:val="18"/>
        </w:rPr>
        <w:br w:type="textWrapping"/>
      </w:r>
      <w:r>
        <w:rPr>
          <w:rFonts w:ascii="Consolas" w:hAnsi="Consolas"/>
          <w:sz w:val="18"/>
        </w:rPr>
        <w:t>- 100 queries</w:t>
      </w:r>
      <w:r>
        <w:rPr>
          <w:rFonts w:ascii="Consolas" w:hAnsi="Consolas"/>
          <w:sz w:val="18"/>
        </w:rPr>
        <w:br w:type="textWrapping"/>
      </w:r>
      <w:r>
        <w:rPr>
          <w:rFonts w:ascii="Consolas" w:hAnsi="Consolas"/>
          <w:sz w:val="18"/>
        </w:rPr>
        <w:t>- Tái sử dụng 1 connection</w:t>
      </w:r>
      <w:r>
        <w:rPr>
          <w:rFonts w:ascii="Consolas" w:hAnsi="Consolas"/>
          <w:sz w:val="18"/>
        </w:rPr>
        <w:br w:type="textWrapping"/>
      </w:r>
      <w:r>
        <w:rPr>
          <w:rFonts w:ascii="Consolas" w:hAnsi="Consolas"/>
          <w:sz w:val="18"/>
        </w:rPr>
        <w:t>- Time: ~500ms (10x faster)</w:t>
      </w:r>
      <w:r>
        <w:rPr>
          <w:rFonts w:ascii="Consolas" w:hAnsi="Consolas"/>
          <w:sz w:val="18"/>
        </w:rPr>
        <w:br w:type="textWrapping"/>
      </w:r>
      <w:r>
        <w:rPr>
          <w:rFonts w:ascii="Consolas" w:hAnsi="Consolas"/>
          <w:sz w:val="18"/>
        </w:rPr>
        <w:t>- Memory: ~5MB (10x less)</w:t>
      </w:r>
    </w:p>
    <w:p w14:paraId="7ADD75BC">
      <w:pPr>
        <w:spacing w:line="360" w:lineRule="auto"/>
        <w:jc w:val="both"/>
      </w:pPr>
      <w:r>
        <w:rPr>
          <w:rFonts w:ascii="Times New Roman" w:hAnsi="Times New Roman"/>
          <w:b w:val="0"/>
          <w:i w:val="0"/>
          <w:sz w:val="26"/>
        </w:rPr>
        <w:t>Benefits:</w:t>
      </w:r>
    </w:p>
    <w:p w14:paraId="3C10994D">
      <w:pPr>
        <w:pStyle w:val="23"/>
      </w:pPr>
      <w:r>
        <w:rPr>
          <w:rFonts w:ascii="Times New Roman" w:hAnsi="Times New Roman"/>
          <w:sz w:val="26"/>
        </w:rPr>
        <w:t>Tiết kiệm resources: Chỉ 1 connection thay vì nhiều</w:t>
      </w:r>
    </w:p>
    <w:p w14:paraId="3DCA2A86">
      <w:pPr>
        <w:pStyle w:val="23"/>
      </w:pPr>
      <w:r>
        <w:rPr>
          <w:rFonts w:ascii="Times New Roman" w:hAnsi="Times New Roman"/>
          <w:sz w:val="26"/>
        </w:rPr>
        <w:t>Performance: Fast access sau lần đầu</w:t>
      </w:r>
    </w:p>
    <w:p w14:paraId="32400F34">
      <w:pPr>
        <w:pStyle w:val="23"/>
      </w:pPr>
      <w:r>
        <w:rPr>
          <w:rFonts w:ascii="Times New Roman" w:hAnsi="Times New Roman"/>
          <w:sz w:val="26"/>
        </w:rPr>
        <w:t>Thread-safe: Multiple threads an toàn</w:t>
      </w:r>
    </w:p>
    <w:p w14:paraId="17444C72">
      <w:pPr>
        <w:pStyle w:val="23"/>
      </w:pPr>
      <w:r>
        <w:rPr>
          <w:rFonts w:ascii="Times New Roman" w:hAnsi="Times New Roman"/>
          <w:sz w:val="26"/>
        </w:rPr>
        <w:t>Consistency: Tất cả DAOs dùng same connection</w:t>
      </w:r>
    </w:p>
    <w:p w14:paraId="08FBB598">
      <w:pPr>
        <w:pStyle w:val="23"/>
      </w:pPr>
      <w:r>
        <w:rPr>
          <w:rFonts w:ascii="Times New Roman" w:hAnsi="Times New Roman"/>
          <w:sz w:val="26"/>
        </w:rPr>
        <w:t>Memory efficient: Giảm memory footprint</w:t>
      </w:r>
    </w:p>
    <w:p w14:paraId="1D45E337">
      <w:pPr>
        <w:pStyle w:val="23"/>
      </w:pPr>
      <w:r>
        <w:rPr>
          <w:rFonts w:ascii="Times New Roman" w:hAnsi="Times New Roman"/>
          <w:sz w:val="26"/>
        </w:rPr>
        <w:t>Easy maintenance: Centralized management</w:t>
      </w:r>
    </w:p>
    <w:p w14:paraId="1EC14AC2">
      <w:pPr>
        <w:spacing w:line="360" w:lineRule="auto"/>
        <w:jc w:val="both"/>
        <w:outlineLvl w:val="1"/>
      </w:pPr>
      <w:bookmarkStart w:id="78" w:name="_Toc14986"/>
      <w:bookmarkStart w:id="79" w:name="_Toc9936"/>
      <w:bookmarkStart w:id="80" w:name="_Toc22697"/>
      <w:r>
        <w:rPr>
          <w:rFonts w:ascii="Times New Roman" w:hAnsi="Times New Roman"/>
          <w:b/>
          <w:i w:val="0"/>
          <w:sz w:val="26"/>
        </w:rPr>
        <w:t>4.2. DECORATOR PATTERN TRONG PRICING SYSTEM</w:t>
      </w:r>
      <w:bookmarkEnd w:id="78"/>
      <w:bookmarkEnd w:id="79"/>
      <w:bookmarkEnd w:id="80"/>
    </w:p>
    <w:p w14:paraId="45368FFC">
      <w:pPr>
        <w:spacing w:line="360" w:lineRule="auto"/>
        <w:jc w:val="both"/>
        <w:outlineLvl w:val="2"/>
      </w:pPr>
      <w:bookmarkStart w:id="81" w:name="_Toc21331"/>
      <w:bookmarkStart w:id="82" w:name="_Toc6397"/>
      <w:bookmarkStart w:id="83" w:name="_Toc2645"/>
      <w:r>
        <w:rPr>
          <w:rFonts w:ascii="Times New Roman" w:hAnsi="Times New Roman"/>
          <w:b w:val="0"/>
          <w:i w:val="0"/>
          <w:sz w:val="26"/>
        </w:rPr>
        <w:t>4.2.1. Lý do sử dụng</w:t>
      </w:r>
      <w:bookmarkEnd w:id="81"/>
      <w:bookmarkEnd w:id="82"/>
      <w:bookmarkEnd w:id="83"/>
    </w:p>
    <w:p w14:paraId="6D6B7F68">
      <w:pPr>
        <w:spacing w:line="360" w:lineRule="auto"/>
        <w:jc w:val="both"/>
      </w:pPr>
      <w:r>
        <w:rPr>
          <w:rFonts w:ascii="Times New Roman" w:hAnsi="Times New Roman"/>
          <w:b w:val="0"/>
          <w:i w:val="0"/>
          <w:sz w:val="26"/>
        </w:rPr>
        <w:t>Vấn đề cần giải quyết:</w:t>
      </w:r>
    </w:p>
    <w:p w14:paraId="05B89F0C">
      <w:pPr>
        <w:pStyle w:val="23"/>
      </w:pPr>
      <w:r>
        <w:rPr>
          <w:rFonts w:ascii="Times New Roman" w:hAnsi="Times New Roman"/>
          <w:sz w:val="26"/>
        </w:rPr>
        <w:t>Cấu hình base có giá cơ bản (tổng giá linh kiện)</w:t>
      </w:r>
    </w:p>
    <w:p w14:paraId="66DD79A7">
      <w:pPr>
        <w:pStyle w:val="23"/>
      </w:pPr>
      <w:r>
        <w:rPr>
          <w:rFonts w:ascii="Times New Roman" w:hAnsi="Times New Roman"/>
          <w:sz w:val="26"/>
        </w:rPr>
        <w:t>User có thể chọn nhiều dịch vụ bổ sung:</w:t>
      </w:r>
    </w:p>
    <w:p w14:paraId="25C8E434">
      <w:pPr>
        <w:spacing w:line="360" w:lineRule="auto"/>
        <w:jc w:val="both"/>
      </w:pPr>
      <w:r>
        <w:rPr>
          <w:rFonts w:ascii="Times New Roman" w:hAnsi="Times New Roman"/>
          <w:b w:val="0"/>
          <w:i w:val="0"/>
          <w:sz w:val="26"/>
        </w:rPr>
        <w:t>- Bảo hành mở rộng (1-5 năm)</w:t>
      </w:r>
    </w:p>
    <w:p w14:paraId="44C5FA69">
      <w:pPr>
        <w:spacing w:line="360" w:lineRule="auto"/>
        <w:jc w:val="both"/>
      </w:pPr>
      <w:r>
        <w:rPr>
          <w:rFonts w:ascii="Times New Roman" w:hAnsi="Times New Roman"/>
          <w:b w:val="0"/>
          <w:i w:val="0"/>
          <w:sz w:val="26"/>
        </w:rPr>
        <w:t>- Dịch vụ lắp ráp</w:t>
      </w:r>
    </w:p>
    <w:p w14:paraId="4C4805D4">
      <w:pPr>
        <w:spacing w:line="360" w:lineRule="auto"/>
        <w:jc w:val="both"/>
      </w:pPr>
      <w:r>
        <w:rPr>
          <w:rFonts w:ascii="Times New Roman" w:hAnsi="Times New Roman"/>
          <w:b w:val="0"/>
          <w:i w:val="0"/>
          <w:sz w:val="26"/>
        </w:rPr>
        <w:t>- Cài đặt Windows</w:t>
      </w:r>
    </w:p>
    <w:p w14:paraId="01062F4D">
      <w:pPr>
        <w:spacing w:line="360" w:lineRule="auto"/>
        <w:jc w:val="both"/>
      </w:pPr>
      <w:r>
        <w:rPr>
          <w:rFonts w:ascii="Times New Roman" w:hAnsi="Times New Roman"/>
          <w:b w:val="0"/>
          <w:i w:val="0"/>
          <w:sz w:val="26"/>
        </w:rPr>
        <w:t>- Giảm giá (VIP customer)</w:t>
      </w:r>
    </w:p>
    <w:p w14:paraId="3765E86E">
      <w:pPr>
        <w:pStyle w:val="23"/>
      </w:pPr>
      <w:r>
        <w:rPr>
          <w:rFonts w:ascii="Times New Roman" w:hAnsi="Times New Roman"/>
          <w:sz w:val="26"/>
        </w:rPr>
        <w:t>Các dịch vụ có thể combine tùy ý</w:t>
      </w:r>
    </w:p>
    <w:p w14:paraId="5131CDC7">
      <w:pPr>
        <w:pStyle w:val="23"/>
      </w:pPr>
      <w:r>
        <w:rPr>
          <w:rFonts w:ascii="Times New Roman" w:hAnsi="Times New Roman"/>
          <w:sz w:val="26"/>
        </w:rPr>
        <w:t>Cần tính giá động based on services selected</w:t>
      </w:r>
    </w:p>
    <w:p w14:paraId="1B81D259">
      <w:pPr>
        <w:spacing w:line="360" w:lineRule="auto"/>
        <w:jc w:val="both"/>
      </w:pPr>
      <w:r>
        <w:rPr>
          <w:rFonts w:ascii="Times New Roman" w:hAnsi="Times New Roman"/>
          <w:b w:val="0"/>
          <w:i w:val="0"/>
          <w:sz w:val="26"/>
        </w:rPr>
        <w:t>Nếu dùng Inheritance:</w:t>
      </w:r>
    </w:p>
    <w:p w14:paraId="55781E47">
      <w:pPr>
        <w:pBdr>
          <w:top w:val="single" w:color="CCCCCC" w:sz="4" w:space="1"/>
          <w:left w:val="single" w:color="CCCCCC" w:sz="4" w:space="1"/>
          <w:bottom w:val="single" w:color="CCCCCC" w:sz="4" w:space="1"/>
          <w:right w:val="single" w:color="CCCCCC" w:sz="4" w:space="1"/>
        </w:pBdr>
        <w:shd w:val="clear" w:fill="F5F5F5"/>
        <w:spacing w:before="120" w:after="120"/>
      </w:pPr>
      <w:r>
        <w:rPr>
          <w:rFonts w:ascii="Consolas" w:hAnsi="Consolas"/>
          <w:sz w:val="18"/>
        </w:rPr>
        <w:t>// Class explosion!</w:t>
      </w:r>
      <w:r>
        <w:rPr>
          <w:rFonts w:ascii="Consolas" w:hAnsi="Consolas"/>
          <w:sz w:val="18"/>
        </w:rPr>
        <w:br w:type="textWrapping"/>
      </w:r>
      <w:r>
        <w:rPr>
          <w:rFonts w:ascii="Consolas" w:hAnsi="Consolas"/>
          <w:sz w:val="18"/>
        </w:rPr>
        <w:t>class PCConfig { }</w:t>
      </w:r>
      <w:r>
        <w:rPr>
          <w:rFonts w:ascii="Consolas" w:hAnsi="Consolas"/>
          <w:sz w:val="18"/>
        </w:rPr>
        <w:br w:type="textWrapping"/>
      </w:r>
      <w:r>
        <w:rPr>
          <w:rFonts w:ascii="Consolas" w:hAnsi="Consolas"/>
          <w:sz w:val="18"/>
        </w:rPr>
        <w:t>class PCWithWarranty extends PCConfig { }</w:t>
      </w:r>
      <w:r>
        <w:rPr>
          <w:rFonts w:ascii="Consolas" w:hAnsi="Consolas"/>
          <w:sz w:val="18"/>
        </w:rPr>
        <w:br w:type="textWrapping"/>
      </w:r>
      <w:r>
        <w:rPr>
          <w:rFonts w:ascii="Consolas" w:hAnsi="Consolas"/>
          <w:sz w:val="18"/>
        </w:rPr>
        <w:t>class PCWithAssembly extends PCConfig { }</w:t>
      </w:r>
      <w:r>
        <w:rPr>
          <w:rFonts w:ascii="Consolas" w:hAnsi="Consolas"/>
          <w:sz w:val="18"/>
        </w:rPr>
        <w:br w:type="textWrapping"/>
      </w:r>
      <w:r>
        <w:rPr>
          <w:rFonts w:ascii="Consolas" w:hAnsi="Consolas"/>
          <w:sz w:val="18"/>
        </w:rPr>
        <w:t>class PCWithWarrantyAssembly extends PCConfig { }</w:t>
      </w:r>
      <w:r>
        <w:rPr>
          <w:rFonts w:ascii="Consolas" w:hAnsi="Consolas"/>
          <w:sz w:val="18"/>
        </w:rPr>
        <w:br w:type="textWrapping"/>
      </w:r>
      <w:r>
        <w:rPr>
          <w:rFonts w:ascii="Consolas" w:hAnsi="Consolas"/>
          <w:sz w:val="18"/>
        </w:rPr>
        <w:t>class PCWithWarrantyAssemblyInstall extends PCConfig { }</w:t>
      </w:r>
      <w:r>
        <w:rPr>
          <w:rFonts w:ascii="Consolas" w:hAnsi="Consolas"/>
          <w:sz w:val="18"/>
        </w:rPr>
        <w:br w:type="textWrapping"/>
      </w:r>
      <w:r>
        <w:rPr>
          <w:rFonts w:ascii="Consolas" w:hAnsi="Consolas"/>
          <w:sz w:val="18"/>
        </w:rPr>
        <w:t>class PCWithWarrantyAssemblyInstallDiscount extends PCConfig { }</w:t>
      </w:r>
      <w:r>
        <w:rPr>
          <w:rFonts w:ascii="Consolas" w:hAnsi="Consolas"/>
          <w:sz w:val="18"/>
        </w:rPr>
        <w:br w:type="textWrapping"/>
      </w:r>
      <w:r>
        <w:rPr>
          <w:rFonts w:ascii="Consolas" w:hAnsi="Consolas"/>
          <w:sz w:val="18"/>
        </w:rPr>
        <w:t>// Cần 2^4 = 16 classes cho 4 services!</w:t>
      </w:r>
    </w:p>
    <w:p w14:paraId="051F54D8">
      <w:pPr>
        <w:spacing w:line="360" w:lineRule="auto"/>
        <w:jc w:val="both"/>
      </w:pPr>
      <w:r>
        <w:rPr>
          <w:rFonts w:ascii="Times New Roman" w:hAnsi="Times New Roman"/>
          <w:b w:val="0"/>
          <w:i w:val="0"/>
          <w:sz w:val="26"/>
        </w:rPr>
        <w:t>Tại sao Decorator phù hợp:</w:t>
      </w:r>
    </w:p>
    <w:p w14:paraId="45DEFA80">
      <w:pPr>
        <w:pStyle w:val="23"/>
      </w:pPr>
      <w:r>
        <w:rPr>
          <w:rFonts w:ascii="Times New Roman" w:hAnsi="Times New Roman"/>
          <w:sz w:val="26"/>
        </w:rPr>
        <w:t>Add services động at runtime</w:t>
      </w:r>
    </w:p>
    <w:p w14:paraId="57A98792">
      <w:pPr>
        <w:pStyle w:val="23"/>
      </w:pPr>
      <w:r>
        <w:rPr>
          <w:rFonts w:ascii="Times New Roman" w:hAnsi="Times New Roman"/>
          <w:sz w:val="26"/>
        </w:rPr>
        <w:t>Flexible combinations</w:t>
      </w:r>
    </w:p>
    <w:p w14:paraId="152F2430">
      <w:pPr>
        <w:pStyle w:val="23"/>
      </w:pPr>
      <w:r>
        <w:rPr>
          <w:rFonts w:ascii="Times New Roman" w:hAnsi="Times New Roman"/>
          <w:sz w:val="26"/>
        </w:rPr>
        <w:t>Không cần modify base class</w:t>
      </w:r>
    </w:p>
    <w:p w14:paraId="48EF095D">
      <w:pPr>
        <w:pStyle w:val="23"/>
      </w:pPr>
      <w:r>
        <w:rPr>
          <w:rFonts w:ascii="Times New Roman" w:hAnsi="Times New Roman"/>
          <w:sz w:val="26"/>
        </w:rPr>
        <w:t>Tuân theo Open/Closed Principle</w:t>
      </w:r>
    </w:p>
    <w:p w14:paraId="28F27767">
      <w:pPr>
        <w:pStyle w:val="23"/>
      </w:pPr>
      <w:r>
        <w:rPr>
          <w:rFonts w:ascii="Times New Roman" w:hAnsi="Times New Roman"/>
          <w:sz w:val="26"/>
        </w:rPr>
        <w:t>Reusable decorators</w:t>
      </w:r>
    </w:p>
    <w:p w14:paraId="2B743327">
      <w:pPr>
        <w:spacing w:line="360" w:lineRule="auto"/>
        <w:jc w:val="both"/>
        <w:outlineLvl w:val="2"/>
      </w:pPr>
      <w:bookmarkStart w:id="84" w:name="_Toc19515"/>
      <w:bookmarkStart w:id="85" w:name="_Toc2669"/>
      <w:bookmarkStart w:id="86" w:name="_Toc28146"/>
      <w:r>
        <w:rPr>
          <w:rFonts w:ascii="Times New Roman" w:hAnsi="Times New Roman"/>
          <w:b w:val="0"/>
          <w:i w:val="0"/>
          <w:sz w:val="26"/>
        </w:rPr>
        <w:t>4.2.2. Implementation</w:t>
      </w:r>
      <w:bookmarkEnd w:id="84"/>
      <w:bookmarkEnd w:id="85"/>
      <w:bookmarkEnd w:id="86"/>
    </w:p>
    <w:p w14:paraId="66FEB254">
      <w:pPr>
        <w:spacing w:line="360" w:lineRule="auto"/>
        <w:jc w:val="both"/>
      </w:pPr>
      <w:r>
        <w:rPr>
          <w:rFonts w:ascii="Times New Roman" w:hAnsi="Times New Roman"/>
          <w:b w:val="0"/>
          <w:i w:val="0"/>
          <w:sz w:val="26"/>
        </w:rPr>
        <w:t>A. Interface PCConfiguration:</w:t>
      </w:r>
    </w:p>
    <w:p w14:paraId="1DAD91E6">
      <w:pPr>
        <w:pBdr>
          <w:top w:val="single" w:color="CCCCCC" w:sz="4" w:space="1"/>
          <w:left w:val="single" w:color="CCCCCC" w:sz="4" w:space="1"/>
          <w:bottom w:val="single" w:color="CCCCCC" w:sz="4" w:space="1"/>
          <w:right w:val="single" w:color="CCCCCC" w:sz="4" w:space="1"/>
        </w:pBdr>
        <w:shd w:val="clear" w:fill="F5F5F5"/>
        <w:spacing w:before="120" w:after="120"/>
      </w:pPr>
      <w:r>
        <w:rPr>
          <w:rFonts w:ascii="Consolas" w:hAnsi="Consolas"/>
          <w:sz w:val="18"/>
        </w:rPr>
        <w:t>package com.pcbuilder.patterns;</w:t>
      </w:r>
      <w:r>
        <w:rPr>
          <w:rFonts w:ascii="Consolas" w:hAnsi="Consolas"/>
          <w:sz w:val="18"/>
        </w:rPr>
        <w:br w:type="textWrapping"/>
      </w:r>
      <w:r>
        <w:rPr>
          <w:rFonts w:ascii="Consolas" w:hAnsi="Consolas"/>
          <w:sz w:val="18"/>
        </w:rPr>
        <w:br w:type="textWrapping"/>
      </w:r>
      <w:r>
        <w:rPr>
          <w:rFonts w:ascii="Consolas" w:hAnsi="Consolas"/>
          <w:sz w:val="18"/>
        </w:rPr>
        <w:t>public interface PCConfiguration {</w:t>
      </w:r>
      <w:r>
        <w:rPr>
          <w:rFonts w:ascii="Consolas" w:hAnsi="Consolas"/>
          <w:sz w:val="18"/>
        </w:rPr>
        <w:br w:type="textWrapping"/>
      </w:r>
      <w:r>
        <w:rPr>
          <w:rFonts w:ascii="Consolas" w:hAnsi="Consolas"/>
          <w:sz w:val="18"/>
        </w:rPr>
        <w:t xml:space="preserve">    double getPrice();</w:t>
      </w:r>
      <w:r>
        <w:rPr>
          <w:rFonts w:ascii="Consolas" w:hAnsi="Consolas"/>
          <w:sz w:val="18"/>
        </w:rPr>
        <w:br w:type="textWrapping"/>
      </w:r>
      <w:r>
        <w:rPr>
          <w:rFonts w:ascii="Consolas" w:hAnsi="Consolas"/>
          <w:sz w:val="18"/>
        </w:rPr>
        <w:t xml:space="preserve">    String getDescription();</w:t>
      </w:r>
      <w:r>
        <w:rPr>
          <w:rFonts w:ascii="Consolas" w:hAnsi="Consolas"/>
          <w:sz w:val="18"/>
        </w:rPr>
        <w:br w:type="textWrapping"/>
      </w:r>
      <w:r>
        <w:rPr>
          <w:rFonts w:ascii="Consolas" w:hAnsi="Consolas"/>
          <w:sz w:val="18"/>
        </w:rPr>
        <w:t>}</w:t>
      </w:r>
    </w:p>
    <w:p w14:paraId="51F3120E">
      <w:pPr>
        <w:spacing w:line="360" w:lineRule="auto"/>
        <w:jc w:val="both"/>
        <w:rPr>
          <w:rFonts w:ascii="Times New Roman" w:hAnsi="Times New Roman"/>
          <w:b w:val="0"/>
          <w:i w:val="0"/>
          <w:sz w:val="26"/>
        </w:rPr>
      </w:pPr>
    </w:p>
    <w:p w14:paraId="1A0FE3C9">
      <w:pPr>
        <w:spacing w:line="360" w:lineRule="auto"/>
        <w:jc w:val="both"/>
        <w:rPr>
          <w:rFonts w:ascii="Times New Roman" w:hAnsi="Times New Roman"/>
          <w:b w:val="0"/>
          <w:i w:val="0"/>
          <w:sz w:val="26"/>
        </w:rPr>
      </w:pPr>
    </w:p>
    <w:p w14:paraId="4A21A937">
      <w:pPr>
        <w:spacing w:line="360" w:lineRule="auto"/>
        <w:jc w:val="both"/>
        <w:rPr>
          <w:rFonts w:ascii="Times New Roman" w:hAnsi="Times New Roman"/>
          <w:b w:val="0"/>
          <w:i w:val="0"/>
          <w:sz w:val="26"/>
        </w:rPr>
      </w:pPr>
    </w:p>
    <w:p w14:paraId="6143068F">
      <w:pPr>
        <w:spacing w:line="360" w:lineRule="auto"/>
        <w:jc w:val="both"/>
        <w:rPr>
          <w:rFonts w:ascii="Times New Roman" w:hAnsi="Times New Roman"/>
          <w:b w:val="0"/>
          <w:i w:val="0"/>
          <w:sz w:val="26"/>
        </w:rPr>
      </w:pPr>
    </w:p>
    <w:p w14:paraId="706004E1">
      <w:pPr>
        <w:spacing w:line="360" w:lineRule="auto"/>
        <w:jc w:val="both"/>
      </w:pPr>
      <w:r>
        <w:rPr>
          <w:rFonts w:ascii="Times New Roman" w:hAnsi="Times New Roman"/>
          <w:b w:val="0"/>
          <w:i w:val="0"/>
          <w:sz w:val="26"/>
        </w:rPr>
        <w:t>B. BasePCConfiguration:</w:t>
      </w:r>
    </w:p>
    <w:p w14:paraId="3A50C56D">
      <w:pPr>
        <w:pBdr>
          <w:top w:val="single" w:color="CCCCCC" w:sz="4" w:space="1"/>
          <w:left w:val="single" w:color="CCCCCC" w:sz="4" w:space="1"/>
          <w:bottom w:val="single" w:color="CCCCCC" w:sz="4" w:space="1"/>
          <w:right w:val="single" w:color="CCCCCC" w:sz="4" w:space="1"/>
        </w:pBdr>
        <w:shd w:val="clear" w:fill="F5F5F5"/>
        <w:spacing w:before="120" w:after="120"/>
      </w:pPr>
      <w:r>
        <w:rPr>
          <w:rFonts w:ascii="Consolas" w:hAnsi="Consolas"/>
          <w:sz w:val="18"/>
        </w:rPr>
        <w:t>public class BasePCConfiguration implements PCConfiguration {</w:t>
      </w:r>
      <w:r>
        <w:rPr>
          <w:rFonts w:ascii="Consolas" w:hAnsi="Consolas"/>
          <w:sz w:val="18"/>
        </w:rPr>
        <w:br w:type="textWrapping"/>
      </w:r>
      <w:r>
        <w:rPr>
          <w:rFonts w:ascii="Consolas" w:hAnsi="Consolas"/>
          <w:sz w:val="18"/>
        </w:rPr>
        <w:t xml:space="preserve">    private List&lt;Component&gt; components;</w:t>
      </w:r>
      <w:r>
        <w:rPr>
          <w:rFonts w:ascii="Consolas" w:hAnsi="Consolas"/>
          <w:sz w:val="18"/>
        </w:rPr>
        <w:br w:type="textWrapping"/>
      </w:r>
      <w:r>
        <w:rPr>
          <w:rFonts w:ascii="Consolas" w:hAnsi="Consolas"/>
          <w:sz w:val="18"/>
        </w:rPr>
        <w:br w:type="textWrapping"/>
      </w:r>
      <w:r>
        <w:rPr>
          <w:rFonts w:ascii="Consolas" w:hAnsi="Consolas"/>
          <w:sz w:val="18"/>
        </w:rPr>
        <w:t xml:space="preserve">    public BasePCConfiguration(List&lt;Component&gt; components) {</w:t>
      </w:r>
      <w:r>
        <w:rPr>
          <w:rFonts w:ascii="Consolas" w:hAnsi="Consolas"/>
          <w:sz w:val="18"/>
        </w:rPr>
        <w:br w:type="textWrapping"/>
      </w:r>
      <w:r>
        <w:rPr>
          <w:rFonts w:ascii="Consolas" w:hAnsi="Consolas"/>
          <w:sz w:val="18"/>
        </w:rPr>
        <w:t xml:space="preserve">        this.components = components;</w:t>
      </w:r>
      <w:r>
        <w:rPr>
          <w:rFonts w:ascii="Consolas" w:hAnsi="Consolas"/>
          <w:sz w:val="18"/>
        </w:rPr>
        <w:br w:type="textWrapping"/>
      </w:r>
      <w:r>
        <w:rPr>
          <w:rFonts w:ascii="Consolas" w:hAnsi="Consolas"/>
          <w:sz w:val="18"/>
        </w:rPr>
        <w:t xml:space="preserve">    }</w:t>
      </w:r>
      <w:r>
        <w:rPr>
          <w:rFonts w:ascii="Consolas" w:hAnsi="Consolas"/>
          <w:sz w:val="18"/>
        </w:rPr>
        <w:br w:type="textWrapping"/>
      </w:r>
      <w:r>
        <w:rPr>
          <w:rFonts w:ascii="Consolas" w:hAnsi="Consolas"/>
          <w:sz w:val="18"/>
        </w:rPr>
        <w:br w:type="textWrapping"/>
      </w:r>
      <w:r>
        <w:rPr>
          <w:rFonts w:ascii="Consolas" w:hAnsi="Consolas"/>
          <w:sz w:val="18"/>
        </w:rPr>
        <w:t xml:space="preserve">    @Override</w:t>
      </w:r>
      <w:r>
        <w:rPr>
          <w:rFonts w:ascii="Consolas" w:hAnsi="Consolas"/>
          <w:sz w:val="18"/>
        </w:rPr>
        <w:br w:type="textWrapping"/>
      </w:r>
      <w:r>
        <w:rPr>
          <w:rFonts w:ascii="Consolas" w:hAnsi="Consolas"/>
          <w:sz w:val="18"/>
        </w:rPr>
        <w:t xml:space="preserve">    public double getPrice() {</w:t>
      </w:r>
      <w:r>
        <w:rPr>
          <w:rFonts w:ascii="Consolas" w:hAnsi="Consolas"/>
          <w:sz w:val="18"/>
        </w:rPr>
        <w:br w:type="textWrapping"/>
      </w:r>
      <w:r>
        <w:rPr>
          <w:rFonts w:ascii="Consolas" w:hAnsi="Consolas"/>
          <w:sz w:val="18"/>
        </w:rPr>
        <w:t xml:space="preserve">        return components.stream()</w:t>
      </w:r>
      <w:r>
        <w:rPr>
          <w:rFonts w:ascii="Consolas" w:hAnsi="Consolas"/>
          <w:sz w:val="18"/>
        </w:rPr>
        <w:br w:type="textWrapping"/>
      </w:r>
      <w:r>
        <w:rPr>
          <w:rFonts w:ascii="Consolas" w:hAnsi="Consolas"/>
          <w:sz w:val="18"/>
        </w:rPr>
        <w:t xml:space="preserve">            .mapToDouble(Component::getPrice)</w:t>
      </w:r>
      <w:r>
        <w:rPr>
          <w:rFonts w:ascii="Consolas" w:hAnsi="Consolas"/>
          <w:sz w:val="18"/>
        </w:rPr>
        <w:br w:type="textWrapping"/>
      </w:r>
      <w:r>
        <w:rPr>
          <w:rFonts w:ascii="Consolas" w:hAnsi="Consolas"/>
          <w:sz w:val="18"/>
        </w:rPr>
        <w:t xml:space="preserve">            .sum();</w:t>
      </w:r>
      <w:r>
        <w:rPr>
          <w:rFonts w:ascii="Consolas" w:hAnsi="Consolas"/>
          <w:sz w:val="18"/>
        </w:rPr>
        <w:br w:type="textWrapping"/>
      </w:r>
      <w:r>
        <w:rPr>
          <w:rFonts w:ascii="Consolas" w:hAnsi="Consolas"/>
          <w:sz w:val="18"/>
        </w:rPr>
        <w:t xml:space="preserve">    }</w:t>
      </w:r>
      <w:r>
        <w:rPr>
          <w:rFonts w:ascii="Consolas" w:hAnsi="Consolas"/>
          <w:sz w:val="18"/>
        </w:rPr>
        <w:br w:type="textWrapping"/>
      </w:r>
      <w:r>
        <w:rPr>
          <w:rFonts w:ascii="Consolas" w:hAnsi="Consolas"/>
          <w:sz w:val="18"/>
        </w:rPr>
        <w:br w:type="textWrapping"/>
      </w:r>
      <w:r>
        <w:rPr>
          <w:rFonts w:ascii="Consolas" w:hAnsi="Consolas"/>
          <w:sz w:val="18"/>
        </w:rPr>
        <w:t xml:space="preserve">    @Override</w:t>
      </w:r>
      <w:r>
        <w:rPr>
          <w:rFonts w:ascii="Consolas" w:hAnsi="Consolas"/>
          <w:sz w:val="18"/>
        </w:rPr>
        <w:br w:type="textWrapping"/>
      </w:r>
      <w:r>
        <w:rPr>
          <w:rFonts w:ascii="Consolas" w:hAnsi="Consolas"/>
          <w:sz w:val="18"/>
        </w:rPr>
        <w:t xml:space="preserve">    public String getDescription() {</w:t>
      </w:r>
      <w:r>
        <w:rPr>
          <w:rFonts w:ascii="Consolas" w:hAnsi="Consolas"/>
          <w:sz w:val="18"/>
        </w:rPr>
        <w:br w:type="textWrapping"/>
      </w:r>
      <w:r>
        <w:rPr>
          <w:rFonts w:ascii="Consolas" w:hAnsi="Consolas"/>
          <w:sz w:val="18"/>
        </w:rPr>
        <w:t xml:space="preserve">        StringBuilder desc = new StringBuilder("PC Configuration:\n");</w:t>
      </w:r>
      <w:r>
        <w:rPr>
          <w:rFonts w:ascii="Consolas" w:hAnsi="Consolas"/>
          <w:sz w:val="18"/>
        </w:rPr>
        <w:br w:type="textWrapping"/>
      </w:r>
      <w:r>
        <w:rPr>
          <w:rFonts w:ascii="Consolas" w:hAnsi="Consolas"/>
          <w:sz w:val="18"/>
        </w:rPr>
        <w:t xml:space="preserve">        for (Component c : components) {</w:t>
      </w:r>
      <w:r>
        <w:rPr>
          <w:rFonts w:ascii="Consolas" w:hAnsi="Consolas"/>
          <w:sz w:val="18"/>
        </w:rPr>
        <w:br w:type="textWrapping"/>
      </w:r>
      <w:r>
        <w:rPr>
          <w:rFonts w:ascii="Consolas" w:hAnsi="Consolas"/>
          <w:sz w:val="18"/>
        </w:rPr>
        <w:t xml:space="preserve">            if (c != null) {</w:t>
      </w:r>
      <w:r>
        <w:rPr>
          <w:rFonts w:ascii="Consolas" w:hAnsi="Consolas"/>
          <w:sz w:val="18"/>
        </w:rPr>
        <w:br w:type="textWrapping"/>
      </w:r>
      <w:r>
        <w:rPr>
          <w:rFonts w:ascii="Consolas" w:hAnsi="Consolas"/>
          <w:sz w:val="18"/>
        </w:rPr>
        <w:t xml:space="preserve">                desc.append("- ").append(c.getName())</w:t>
      </w:r>
      <w:r>
        <w:rPr>
          <w:rFonts w:ascii="Consolas" w:hAnsi="Consolas"/>
          <w:sz w:val="18"/>
        </w:rPr>
        <w:br w:type="textWrapping"/>
      </w:r>
      <w:r>
        <w:rPr>
          <w:rFonts w:ascii="Consolas" w:hAnsi="Consolas"/>
          <w:sz w:val="18"/>
        </w:rPr>
        <w:t xml:space="preserve">                    .append(": ").append(c.getPrice()).append(" VND\n");</w:t>
      </w:r>
      <w:r>
        <w:rPr>
          <w:rFonts w:ascii="Consolas" w:hAnsi="Consolas"/>
          <w:sz w:val="18"/>
        </w:rPr>
        <w:br w:type="textWrapping"/>
      </w:r>
      <w:r>
        <w:rPr>
          <w:rFonts w:ascii="Consolas" w:hAnsi="Consolas"/>
          <w:sz w:val="18"/>
        </w:rPr>
        <w:t xml:space="preserve">            }</w:t>
      </w:r>
      <w:r>
        <w:rPr>
          <w:rFonts w:ascii="Consolas" w:hAnsi="Consolas"/>
          <w:sz w:val="18"/>
        </w:rPr>
        <w:br w:type="textWrapping"/>
      </w:r>
      <w:r>
        <w:rPr>
          <w:rFonts w:ascii="Consolas" w:hAnsi="Consolas"/>
          <w:sz w:val="18"/>
        </w:rPr>
        <w:t xml:space="preserve">        }</w:t>
      </w:r>
      <w:r>
        <w:rPr>
          <w:rFonts w:ascii="Consolas" w:hAnsi="Consolas"/>
          <w:sz w:val="18"/>
        </w:rPr>
        <w:br w:type="textWrapping"/>
      </w:r>
      <w:r>
        <w:rPr>
          <w:rFonts w:ascii="Consolas" w:hAnsi="Consolas"/>
          <w:sz w:val="18"/>
        </w:rPr>
        <w:t xml:space="preserve">        return desc.toString();</w:t>
      </w:r>
      <w:r>
        <w:rPr>
          <w:rFonts w:ascii="Consolas" w:hAnsi="Consolas"/>
          <w:sz w:val="18"/>
        </w:rPr>
        <w:br w:type="textWrapping"/>
      </w:r>
      <w:r>
        <w:rPr>
          <w:rFonts w:ascii="Consolas" w:hAnsi="Consolas"/>
          <w:sz w:val="18"/>
        </w:rPr>
        <w:t xml:space="preserve">    }</w:t>
      </w:r>
      <w:r>
        <w:rPr>
          <w:rFonts w:ascii="Consolas" w:hAnsi="Consolas"/>
          <w:sz w:val="18"/>
        </w:rPr>
        <w:br w:type="textWrapping"/>
      </w:r>
      <w:r>
        <w:rPr>
          <w:rFonts w:ascii="Consolas" w:hAnsi="Consolas"/>
          <w:sz w:val="18"/>
        </w:rPr>
        <w:t>}</w:t>
      </w:r>
    </w:p>
    <w:p w14:paraId="2EC9C81D">
      <w:pPr>
        <w:spacing w:line="360" w:lineRule="auto"/>
        <w:jc w:val="both"/>
      </w:pPr>
      <w:r>
        <w:rPr>
          <w:rFonts w:ascii="Times New Roman" w:hAnsi="Times New Roman"/>
          <w:b w:val="0"/>
          <w:i w:val="0"/>
          <w:sz w:val="26"/>
        </w:rPr>
        <w:t>C. Abstract Decorator:</w:t>
      </w:r>
    </w:p>
    <w:p w14:paraId="4FAE0407">
      <w:pPr>
        <w:pBdr>
          <w:top w:val="single" w:color="CCCCCC" w:sz="4" w:space="1"/>
          <w:left w:val="single" w:color="CCCCCC" w:sz="4" w:space="1"/>
          <w:bottom w:val="single" w:color="CCCCCC" w:sz="4" w:space="1"/>
          <w:right w:val="single" w:color="CCCCCC" w:sz="4" w:space="1"/>
        </w:pBdr>
        <w:shd w:val="clear" w:fill="F5F5F5"/>
        <w:spacing w:before="120" w:after="120"/>
      </w:pPr>
      <w:r>
        <w:rPr>
          <w:rFonts w:ascii="Consolas" w:hAnsi="Consolas"/>
          <w:sz w:val="18"/>
        </w:rPr>
        <w:t>public abstract class ConfigurationDecorator implements PCConfiguration {</w:t>
      </w:r>
      <w:r>
        <w:rPr>
          <w:rFonts w:ascii="Consolas" w:hAnsi="Consolas"/>
          <w:sz w:val="18"/>
        </w:rPr>
        <w:br w:type="textWrapping"/>
      </w:r>
      <w:r>
        <w:rPr>
          <w:rFonts w:ascii="Consolas" w:hAnsi="Consolas"/>
          <w:sz w:val="18"/>
        </w:rPr>
        <w:t xml:space="preserve">    protected PCConfiguration configuration;</w:t>
      </w:r>
      <w:r>
        <w:rPr>
          <w:rFonts w:ascii="Consolas" w:hAnsi="Consolas"/>
          <w:sz w:val="18"/>
        </w:rPr>
        <w:br w:type="textWrapping"/>
      </w:r>
      <w:r>
        <w:rPr>
          <w:rFonts w:ascii="Consolas" w:hAnsi="Consolas"/>
          <w:sz w:val="18"/>
        </w:rPr>
        <w:br w:type="textWrapping"/>
      </w:r>
      <w:r>
        <w:rPr>
          <w:rFonts w:ascii="Consolas" w:hAnsi="Consolas"/>
          <w:sz w:val="18"/>
        </w:rPr>
        <w:t xml:space="preserve">    public ConfigurationDecorator(PCConfiguration configuration) {</w:t>
      </w:r>
      <w:r>
        <w:rPr>
          <w:rFonts w:ascii="Consolas" w:hAnsi="Consolas"/>
          <w:sz w:val="18"/>
        </w:rPr>
        <w:br w:type="textWrapping"/>
      </w:r>
      <w:r>
        <w:rPr>
          <w:rFonts w:ascii="Consolas" w:hAnsi="Consolas"/>
          <w:sz w:val="18"/>
        </w:rPr>
        <w:t xml:space="preserve">        this.configuration = configuration;</w:t>
      </w:r>
      <w:r>
        <w:rPr>
          <w:rFonts w:ascii="Consolas" w:hAnsi="Consolas"/>
          <w:sz w:val="18"/>
        </w:rPr>
        <w:br w:type="textWrapping"/>
      </w:r>
      <w:r>
        <w:rPr>
          <w:rFonts w:ascii="Consolas" w:hAnsi="Consolas"/>
          <w:sz w:val="18"/>
        </w:rPr>
        <w:t xml:space="preserve">    }</w:t>
      </w:r>
      <w:r>
        <w:rPr>
          <w:rFonts w:ascii="Consolas" w:hAnsi="Consolas"/>
          <w:sz w:val="18"/>
        </w:rPr>
        <w:br w:type="textWrapping"/>
      </w:r>
      <w:r>
        <w:rPr>
          <w:rFonts w:ascii="Consolas" w:hAnsi="Consolas"/>
          <w:sz w:val="18"/>
        </w:rPr>
        <w:br w:type="textWrapping"/>
      </w:r>
      <w:r>
        <w:rPr>
          <w:rFonts w:ascii="Consolas" w:hAnsi="Consolas"/>
          <w:sz w:val="18"/>
        </w:rPr>
        <w:t xml:space="preserve">    @Override</w:t>
      </w:r>
      <w:r>
        <w:rPr>
          <w:rFonts w:ascii="Consolas" w:hAnsi="Consolas"/>
          <w:sz w:val="18"/>
        </w:rPr>
        <w:br w:type="textWrapping"/>
      </w:r>
      <w:r>
        <w:rPr>
          <w:rFonts w:ascii="Consolas" w:hAnsi="Consolas"/>
          <w:sz w:val="18"/>
        </w:rPr>
        <w:t xml:space="preserve">    public double getPrice() {</w:t>
      </w:r>
      <w:r>
        <w:rPr>
          <w:rFonts w:ascii="Consolas" w:hAnsi="Consolas"/>
          <w:sz w:val="18"/>
        </w:rPr>
        <w:br w:type="textWrapping"/>
      </w:r>
      <w:r>
        <w:rPr>
          <w:rFonts w:ascii="Consolas" w:hAnsi="Consolas"/>
          <w:sz w:val="18"/>
        </w:rPr>
        <w:t xml:space="preserve">        return configuration.getPrice();</w:t>
      </w:r>
      <w:r>
        <w:rPr>
          <w:rFonts w:ascii="Consolas" w:hAnsi="Consolas"/>
          <w:sz w:val="18"/>
        </w:rPr>
        <w:br w:type="textWrapping"/>
      </w:r>
      <w:r>
        <w:rPr>
          <w:rFonts w:ascii="Consolas" w:hAnsi="Consolas"/>
          <w:sz w:val="18"/>
        </w:rPr>
        <w:t xml:space="preserve">    }</w:t>
      </w:r>
      <w:r>
        <w:rPr>
          <w:rFonts w:ascii="Consolas" w:hAnsi="Consolas"/>
          <w:sz w:val="18"/>
        </w:rPr>
        <w:br w:type="textWrapping"/>
      </w:r>
      <w:r>
        <w:rPr>
          <w:rFonts w:ascii="Consolas" w:hAnsi="Consolas"/>
          <w:sz w:val="18"/>
        </w:rPr>
        <w:br w:type="textWrapping"/>
      </w:r>
      <w:r>
        <w:rPr>
          <w:rFonts w:ascii="Consolas" w:hAnsi="Consolas"/>
          <w:sz w:val="18"/>
        </w:rPr>
        <w:t xml:space="preserve">    @Override</w:t>
      </w:r>
      <w:r>
        <w:rPr>
          <w:rFonts w:ascii="Consolas" w:hAnsi="Consolas"/>
          <w:sz w:val="18"/>
        </w:rPr>
        <w:br w:type="textWrapping"/>
      </w:r>
      <w:r>
        <w:rPr>
          <w:rFonts w:ascii="Consolas" w:hAnsi="Consolas"/>
          <w:sz w:val="18"/>
        </w:rPr>
        <w:t xml:space="preserve">    public String getDescription() {</w:t>
      </w:r>
      <w:r>
        <w:rPr>
          <w:rFonts w:ascii="Consolas" w:hAnsi="Consolas"/>
          <w:sz w:val="18"/>
        </w:rPr>
        <w:br w:type="textWrapping"/>
      </w:r>
      <w:r>
        <w:rPr>
          <w:rFonts w:ascii="Consolas" w:hAnsi="Consolas"/>
          <w:sz w:val="18"/>
        </w:rPr>
        <w:t xml:space="preserve">        return configuration.getDescription();</w:t>
      </w:r>
      <w:r>
        <w:rPr>
          <w:rFonts w:ascii="Consolas" w:hAnsi="Consolas"/>
          <w:sz w:val="18"/>
        </w:rPr>
        <w:br w:type="textWrapping"/>
      </w:r>
      <w:r>
        <w:rPr>
          <w:rFonts w:ascii="Consolas" w:hAnsi="Consolas"/>
          <w:sz w:val="18"/>
        </w:rPr>
        <w:t xml:space="preserve">    }</w:t>
      </w:r>
      <w:r>
        <w:rPr>
          <w:rFonts w:ascii="Consolas" w:hAnsi="Consolas"/>
          <w:sz w:val="18"/>
        </w:rPr>
        <w:br w:type="textWrapping"/>
      </w:r>
      <w:r>
        <w:rPr>
          <w:rFonts w:ascii="Consolas" w:hAnsi="Consolas"/>
          <w:sz w:val="18"/>
        </w:rPr>
        <w:t>}</w:t>
      </w:r>
    </w:p>
    <w:p w14:paraId="608AC0E3">
      <w:pPr>
        <w:spacing w:line="360" w:lineRule="auto"/>
        <w:jc w:val="both"/>
        <w:outlineLvl w:val="2"/>
      </w:pPr>
      <w:bookmarkStart w:id="87" w:name="_Toc16869"/>
      <w:bookmarkStart w:id="88" w:name="_Toc19941"/>
      <w:bookmarkStart w:id="89" w:name="_Toc6125"/>
      <w:r>
        <w:rPr>
          <w:rFonts w:ascii="Times New Roman" w:hAnsi="Times New Roman"/>
          <w:b w:val="0"/>
          <w:i w:val="0"/>
          <w:sz w:val="26"/>
        </w:rPr>
        <w:t>4.2.3. Các Concrete Decorators</w:t>
      </w:r>
      <w:bookmarkEnd w:id="87"/>
      <w:bookmarkEnd w:id="88"/>
      <w:bookmarkEnd w:id="89"/>
    </w:p>
    <w:p w14:paraId="3BCC2A03">
      <w:pPr>
        <w:spacing w:line="360" w:lineRule="auto"/>
        <w:jc w:val="both"/>
        <w:rPr>
          <w:rFonts w:ascii="Times New Roman" w:hAnsi="Times New Roman"/>
          <w:b w:val="0"/>
          <w:i w:val="0"/>
          <w:sz w:val="26"/>
        </w:rPr>
      </w:pPr>
    </w:p>
    <w:p w14:paraId="258C1381">
      <w:pPr>
        <w:spacing w:line="360" w:lineRule="auto"/>
        <w:jc w:val="both"/>
        <w:rPr>
          <w:rFonts w:ascii="Times New Roman" w:hAnsi="Times New Roman"/>
          <w:b w:val="0"/>
          <w:i w:val="0"/>
          <w:sz w:val="26"/>
        </w:rPr>
      </w:pPr>
    </w:p>
    <w:p w14:paraId="619A6BDE">
      <w:pPr>
        <w:spacing w:line="360" w:lineRule="auto"/>
        <w:jc w:val="both"/>
        <w:rPr>
          <w:rFonts w:ascii="Times New Roman" w:hAnsi="Times New Roman"/>
          <w:b w:val="0"/>
          <w:i w:val="0"/>
          <w:sz w:val="26"/>
        </w:rPr>
      </w:pPr>
    </w:p>
    <w:p w14:paraId="1F4C18CD">
      <w:pPr>
        <w:spacing w:line="360" w:lineRule="auto"/>
        <w:jc w:val="both"/>
      </w:pPr>
      <w:r>
        <w:rPr>
          <w:rFonts w:ascii="Times New Roman" w:hAnsi="Times New Roman"/>
          <w:b w:val="0"/>
          <w:i w:val="0"/>
          <w:sz w:val="26"/>
        </w:rPr>
        <w:t>A. WarrantyDecorator:</w:t>
      </w:r>
    </w:p>
    <w:p w14:paraId="3A1FA214">
      <w:pPr>
        <w:pBdr>
          <w:top w:val="single" w:color="CCCCCC" w:sz="4" w:space="1"/>
          <w:left w:val="single" w:color="CCCCCC" w:sz="4" w:space="1"/>
          <w:bottom w:val="single" w:color="CCCCCC" w:sz="4" w:space="1"/>
          <w:right w:val="single" w:color="CCCCCC" w:sz="4" w:space="1"/>
        </w:pBdr>
        <w:shd w:val="clear" w:fill="F5F5F5"/>
        <w:spacing w:before="120" w:after="120"/>
      </w:pPr>
      <w:r>
        <w:rPr>
          <w:rFonts w:ascii="Consolas" w:hAnsi="Consolas"/>
          <w:sz w:val="18"/>
        </w:rPr>
        <w:t>public class WarrantyDecorator extends ConfigurationDecorator {</w:t>
      </w:r>
      <w:r>
        <w:rPr>
          <w:rFonts w:ascii="Consolas" w:hAnsi="Consolas"/>
          <w:sz w:val="18"/>
        </w:rPr>
        <w:br w:type="textWrapping"/>
      </w:r>
      <w:r>
        <w:rPr>
          <w:rFonts w:ascii="Consolas" w:hAnsi="Consolas"/>
          <w:sz w:val="18"/>
        </w:rPr>
        <w:t xml:space="preserve">    private int warrantyYears;</w:t>
      </w:r>
      <w:r>
        <w:rPr>
          <w:rFonts w:ascii="Consolas" w:hAnsi="Consolas"/>
          <w:sz w:val="18"/>
        </w:rPr>
        <w:br w:type="textWrapping"/>
      </w:r>
      <w:r>
        <w:rPr>
          <w:rFonts w:ascii="Consolas" w:hAnsi="Consolas"/>
          <w:sz w:val="18"/>
        </w:rPr>
        <w:t xml:space="preserve">    private static final double COST_PER_YEAR = 200000;</w:t>
      </w:r>
      <w:r>
        <w:rPr>
          <w:rFonts w:ascii="Consolas" w:hAnsi="Consolas"/>
          <w:sz w:val="18"/>
        </w:rPr>
        <w:br w:type="textWrapping"/>
      </w:r>
      <w:r>
        <w:rPr>
          <w:rFonts w:ascii="Consolas" w:hAnsi="Consolas"/>
          <w:sz w:val="18"/>
        </w:rPr>
        <w:br w:type="textWrapping"/>
      </w:r>
      <w:r>
        <w:rPr>
          <w:rFonts w:ascii="Consolas" w:hAnsi="Consolas"/>
          <w:sz w:val="18"/>
        </w:rPr>
        <w:t xml:space="preserve">    public WarrantyDecorator(PCConfiguration config, int years) {</w:t>
      </w:r>
      <w:r>
        <w:rPr>
          <w:rFonts w:ascii="Consolas" w:hAnsi="Consolas"/>
          <w:sz w:val="18"/>
        </w:rPr>
        <w:br w:type="textWrapping"/>
      </w:r>
      <w:r>
        <w:rPr>
          <w:rFonts w:ascii="Consolas" w:hAnsi="Consolas"/>
          <w:sz w:val="18"/>
        </w:rPr>
        <w:t xml:space="preserve">        super(config);</w:t>
      </w:r>
      <w:r>
        <w:rPr>
          <w:rFonts w:ascii="Consolas" w:hAnsi="Consolas"/>
          <w:sz w:val="18"/>
        </w:rPr>
        <w:br w:type="textWrapping"/>
      </w:r>
      <w:r>
        <w:rPr>
          <w:rFonts w:ascii="Consolas" w:hAnsi="Consolas"/>
          <w:sz w:val="18"/>
        </w:rPr>
        <w:t xml:space="preserve">        this.warrantyYears = years;</w:t>
      </w:r>
      <w:r>
        <w:rPr>
          <w:rFonts w:ascii="Consolas" w:hAnsi="Consolas"/>
          <w:sz w:val="18"/>
        </w:rPr>
        <w:br w:type="textWrapping"/>
      </w:r>
      <w:r>
        <w:rPr>
          <w:rFonts w:ascii="Consolas" w:hAnsi="Consolas"/>
          <w:sz w:val="18"/>
        </w:rPr>
        <w:t xml:space="preserve">    }</w:t>
      </w:r>
      <w:r>
        <w:rPr>
          <w:rFonts w:ascii="Consolas" w:hAnsi="Consolas"/>
          <w:sz w:val="18"/>
        </w:rPr>
        <w:br w:type="textWrapping"/>
      </w:r>
      <w:r>
        <w:rPr>
          <w:rFonts w:ascii="Consolas" w:hAnsi="Consolas"/>
          <w:sz w:val="18"/>
        </w:rPr>
        <w:br w:type="textWrapping"/>
      </w:r>
      <w:r>
        <w:rPr>
          <w:rFonts w:ascii="Consolas" w:hAnsi="Consolas"/>
          <w:sz w:val="18"/>
        </w:rPr>
        <w:t xml:space="preserve">    @Override</w:t>
      </w:r>
      <w:r>
        <w:rPr>
          <w:rFonts w:ascii="Consolas" w:hAnsi="Consolas"/>
          <w:sz w:val="18"/>
        </w:rPr>
        <w:br w:type="textWrapping"/>
      </w:r>
      <w:r>
        <w:rPr>
          <w:rFonts w:ascii="Consolas" w:hAnsi="Consolas"/>
          <w:sz w:val="18"/>
        </w:rPr>
        <w:t xml:space="preserve">    public double getPrice() {</w:t>
      </w:r>
      <w:r>
        <w:rPr>
          <w:rFonts w:ascii="Consolas" w:hAnsi="Consolas"/>
          <w:sz w:val="18"/>
        </w:rPr>
        <w:br w:type="textWrapping"/>
      </w:r>
      <w:r>
        <w:rPr>
          <w:rFonts w:ascii="Consolas" w:hAnsi="Consolas"/>
          <w:sz w:val="18"/>
        </w:rPr>
        <w:t xml:space="preserve">        return configuration.getPrice() + (warrantyYears * COST_PER_YEAR);</w:t>
      </w:r>
      <w:r>
        <w:rPr>
          <w:rFonts w:ascii="Consolas" w:hAnsi="Consolas"/>
          <w:sz w:val="18"/>
        </w:rPr>
        <w:br w:type="textWrapping"/>
      </w:r>
      <w:r>
        <w:rPr>
          <w:rFonts w:ascii="Consolas" w:hAnsi="Consolas"/>
          <w:sz w:val="18"/>
        </w:rPr>
        <w:t xml:space="preserve">    }</w:t>
      </w:r>
      <w:r>
        <w:rPr>
          <w:rFonts w:ascii="Consolas" w:hAnsi="Consolas"/>
          <w:sz w:val="18"/>
        </w:rPr>
        <w:br w:type="textWrapping"/>
      </w:r>
      <w:r>
        <w:rPr>
          <w:rFonts w:ascii="Consolas" w:hAnsi="Consolas"/>
          <w:sz w:val="18"/>
        </w:rPr>
        <w:br w:type="textWrapping"/>
      </w:r>
      <w:r>
        <w:rPr>
          <w:rFonts w:ascii="Consolas" w:hAnsi="Consolas"/>
          <w:sz w:val="18"/>
        </w:rPr>
        <w:t xml:space="preserve">    @Override</w:t>
      </w:r>
      <w:r>
        <w:rPr>
          <w:rFonts w:ascii="Consolas" w:hAnsi="Consolas"/>
          <w:sz w:val="18"/>
        </w:rPr>
        <w:br w:type="textWrapping"/>
      </w:r>
      <w:r>
        <w:rPr>
          <w:rFonts w:ascii="Consolas" w:hAnsi="Consolas"/>
          <w:sz w:val="18"/>
        </w:rPr>
        <w:t xml:space="preserve">    public String getDescription() {</w:t>
      </w:r>
      <w:r>
        <w:rPr>
          <w:rFonts w:ascii="Consolas" w:hAnsi="Consolas"/>
          <w:sz w:val="18"/>
        </w:rPr>
        <w:br w:type="textWrapping"/>
      </w:r>
      <w:r>
        <w:rPr>
          <w:rFonts w:ascii="Consolas" w:hAnsi="Consolas"/>
          <w:sz w:val="18"/>
        </w:rPr>
        <w:t xml:space="preserve">        return configuration.getDescription()</w:t>
      </w:r>
      <w:r>
        <w:rPr>
          <w:rFonts w:ascii="Consolas" w:hAnsi="Consolas"/>
          <w:sz w:val="18"/>
        </w:rPr>
        <w:br w:type="textWrapping"/>
      </w:r>
      <w:r>
        <w:rPr>
          <w:rFonts w:ascii="Consolas" w:hAnsi="Consolas"/>
          <w:sz w:val="18"/>
        </w:rPr>
        <w:t xml:space="preserve">             + String.format("\n+ Warranty: %d years (%,.0f VND)",</w:t>
      </w:r>
      <w:r>
        <w:rPr>
          <w:rFonts w:ascii="Consolas" w:hAnsi="Consolas"/>
          <w:sz w:val="18"/>
        </w:rPr>
        <w:br w:type="textWrapping"/>
      </w:r>
      <w:r>
        <w:rPr>
          <w:rFonts w:ascii="Consolas" w:hAnsi="Consolas"/>
          <w:sz w:val="18"/>
        </w:rPr>
        <w:t xml:space="preserve">                           warrantyYears, warrantyYears * COST_PER_YEAR);</w:t>
      </w:r>
      <w:r>
        <w:rPr>
          <w:rFonts w:ascii="Consolas" w:hAnsi="Consolas"/>
          <w:sz w:val="18"/>
        </w:rPr>
        <w:br w:type="textWrapping"/>
      </w:r>
      <w:r>
        <w:rPr>
          <w:rFonts w:ascii="Consolas" w:hAnsi="Consolas"/>
          <w:sz w:val="18"/>
        </w:rPr>
        <w:t xml:space="preserve">    }</w:t>
      </w:r>
      <w:r>
        <w:rPr>
          <w:rFonts w:ascii="Consolas" w:hAnsi="Consolas"/>
          <w:sz w:val="18"/>
        </w:rPr>
        <w:br w:type="textWrapping"/>
      </w:r>
      <w:r>
        <w:rPr>
          <w:rFonts w:ascii="Consolas" w:hAnsi="Consolas"/>
          <w:sz w:val="18"/>
        </w:rPr>
        <w:t>}</w:t>
      </w:r>
    </w:p>
    <w:p w14:paraId="51CEFF3D">
      <w:pPr>
        <w:spacing w:line="360" w:lineRule="auto"/>
        <w:jc w:val="both"/>
      </w:pPr>
      <w:r>
        <w:rPr>
          <w:rFonts w:ascii="Times New Roman" w:hAnsi="Times New Roman"/>
          <w:b w:val="0"/>
          <w:i w:val="0"/>
          <w:sz w:val="26"/>
        </w:rPr>
        <w:t>B. AssemblyServiceDecorator:</w:t>
      </w:r>
    </w:p>
    <w:p w14:paraId="19F41FF0">
      <w:pPr>
        <w:pBdr>
          <w:top w:val="single" w:color="CCCCCC" w:sz="4" w:space="1"/>
          <w:left w:val="single" w:color="CCCCCC" w:sz="4" w:space="1"/>
          <w:bottom w:val="single" w:color="CCCCCC" w:sz="4" w:space="1"/>
          <w:right w:val="single" w:color="CCCCCC" w:sz="4" w:space="1"/>
        </w:pBdr>
        <w:shd w:val="clear" w:fill="F5F5F5"/>
        <w:spacing w:before="120" w:after="120"/>
      </w:pPr>
      <w:r>
        <w:rPr>
          <w:rFonts w:ascii="Consolas" w:hAnsi="Consolas"/>
          <w:sz w:val="18"/>
        </w:rPr>
        <w:t>public class AssemblyServiceDecorator extends ConfigurationDecorator {</w:t>
      </w:r>
      <w:r>
        <w:rPr>
          <w:rFonts w:ascii="Consolas" w:hAnsi="Consolas"/>
          <w:sz w:val="18"/>
        </w:rPr>
        <w:br w:type="textWrapping"/>
      </w:r>
      <w:r>
        <w:rPr>
          <w:rFonts w:ascii="Consolas" w:hAnsi="Consolas"/>
          <w:sz w:val="18"/>
        </w:rPr>
        <w:t xml:space="preserve">    private static final double ASSEMBLY_COST = 500000;</w:t>
      </w:r>
      <w:r>
        <w:rPr>
          <w:rFonts w:ascii="Consolas" w:hAnsi="Consolas"/>
          <w:sz w:val="18"/>
        </w:rPr>
        <w:br w:type="textWrapping"/>
      </w:r>
      <w:r>
        <w:rPr>
          <w:rFonts w:ascii="Consolas" w:hAnsi="Consolas"/>
          <w:sz w:val="18"/>
        </w:rPr>
        <w:br w:type="textWrapping"/>
      </w:r>
      <w:r>
        <w:rPr>
          <w:rFonts w:ascii="Consolas" w:hAnsi="Consolas"/>
          <w:sz w:val="18"/>
        </w:rPr>
        <w:t xml:space="preserve">    public AssemblyServiceDecorator(PCConfiguration config) {</w:t>
      </w:r>
      <w:r>
        <w:rPr>
          <w:rFonts w:ascii="Consolas" w:hAnsi="Consolas"/>
          <w:sz w:val="18"/>
        </w:rPr>
        <w:br w:type="textWrapping"/>
      </w:r>
      <w:r>
        <w:rPr>
          <w:rFonts w:ascii="Consolas" w:hAnsi="Consolas"/>
          <w:sz w:val="18"/>
        </w:rPr>
        <w:t xml:space="preserve">        super(config);</w:t>
      </w:r>
      <w:r>
        <w:rPr>
          <w:rFonts w:ascii="Consolas" w:hAnsi="Consolas"/>
          <w:sz w:val="18"/>
        </w:rPr>
        <w:br w:type="textWrapping"/>
      </w:r>
      <w:r>
        <w:rPr>
          <w:rFonts w:ascii="Consolas" w:hAnsi="Consolas"/>
          <w:sz w:val="18"/>
        </w:rPr>
        <w:t xml:space="preserve">    }</w:t>
      </w:r>
      <w:r>
        <w:rPr>
          <w:rFonts w:ascii="Consolas" w:hAnsi="Consolas"/>
          <w:sz w:val="18"/>
        </w:rPr>
        <w:br w:type="textWrapping"/>
      </w:r>
      <w:r>
        <w:rPr>
          <w:rFonts w:ascii="Consolas" w:hAnsi="Consolas"/>
          <w:sz w:val="18"/>
        </w:rPr>
        <w:br w:type="textWrapping"/>
      </w:r>
      <w:r>
        <w:rPr>
          <w:rFonts w:ascii="Consolas" w:hAnsi="Consolas"/>
          <w:sz w:val="18"/>
        </w:rPr>
        <w:t xml:space="preserve">    @Override</w:t>
      </w:r>
      <w:r>
        <w:rPr>
          <w:rFonts w:ascii="Consolas" w:hAnsi="Consolas"/>
          <w:sz w:val="18"/>
        </w:rPr>
        <w:br w:type="textWrapping"/>
      </w:r>
      <w:r>
        <w:rPr>
          <w:rFonts w:ascii="Consolas" w:hAnsi="Consolas"/>
          <w:sz w:val="18"/>
        </w:rPr>
        <w:t xml:space="preserve">    public double getPrice() {</w:t>
      </w:r>
      <w:r>
        <w:rPr>
          <w:rFonts w:ascii="Consolas" w:hAnsi="Consolas"/>
          <w:sz w:val="18"/>
        </w:rPr>
        <w:br w:type="textWrapping"/>
      </w:r>
      <w:r>
        <w:rPr>
          <w:rFonts w:ascii="Consolas" w:hAnsi="Consolas"/>
          <w:sz w:val="18"/>
        </w:rPr>
        <w:t xml:space="preserve">        return configuration.getPrice() + ASSEMBLY_COST;</w:t>
      </w:r>
      <w:r>
        <w:rPr>
          <w:rFonts w:ascii="Consolas" w:hAnsi="Consolas"/>
          <w:sz w:val="18"/>
        </w:rPr>
        <w:br w:type="textWrapping"/>
      </w:r>
      <w:r>
        <w:rPr>
          <w:rFonts w:ascii="Consolas" w:hAnsi="Consolas"/>
          <w:sz w:val="18"/>
        </w:rPr>
        <w:t xml:space="preserve">    }</w:t>
      </w:r>
      <w:r>
        <w:rPr>
          <w:rFonts w:ascii="Consolas" w:hAnsi="Consolas"/>
          <w:sz w:val="18"/>
        </w:rPr>
        <w:br w:type="textWrapping"/>
      </w:r>
      <w:r>
        <w:rPr>
          <w:rFonts w:ascii="Consolas" w:hAnsi="Consolas"/>
          <w:sz w:val="18"/>
        </w:rPr>
        <w:br w:type="textWrapping"/>
      </w:r>
      <w:r>
        <w:rPr>
          <w:rFonts w:ascii="Consolas" w:hAnsi="Consolas"/>
          <w:sz w:val="18"/>
        </w:rPr>
        <w:t xml:space="preserve">    @Override</w:t>
      </w:r>
      <w:r>
        <w:rPr>
          <w:rFonts w:ascii="Consolas" w:hAnsi="Consolas"/>
          <w:sz w:val="18"/>
        </w:rPr>
        <w:br w:type="textWrapping"/>
      </w:r>
      <w:r>
        <w:rPr>
          <w:rFonts w:ascii="Consolas" w:hAnsi="Consolas"/>
          <w:sz w:val="18"/>
        </w:rPr>
        <w:t xml:space="preserve">    public String getDescription() {</w:t>
      </w:r>
      <w:r>
        <w:rPr>
          <w:rFonts w:ascii="Consolas" w:hAnsi="Consolas"/>
          <w:sz w:val="18"/>
        </w:rPr>
        <w:br w:type="textWrapping"/>
      </w:r>
      <w:r>
        <w:rPr>
          <w:rFonts w:ascii="Consolas" w:hAnsi="Consolas"/>
          <w:sz w:val="18"/>
        </w:rPr>
        <w:t xml:space="preserve">        return configuration.getDescription()</w:t>
      </w:r>
      <w:r>
        <w:rPr>
          <w:rFonts w:ascii="Consolas" w:hAnsi="Consolas"/>
          <w:sz w:val="18"/>
        </w:rPr>
        <w:br w:type="textWrapping"/>
      </w:r>
      <w:r>
        <w:rPr>
          <w:rFonts w:ascii="Consolas" w:hAnsi="Consolas"/>
          <w:sz w:val="18"/>
        </w:rPr>
        <w:t xml:space="preserve">             + String.format("\n+ Assembly Service: %,.0f VND", ASSEMBLY_COST);</w:t>
      </w:r>
      <w:r>
        <w:rPr>
          <w:rFonts w:ascii="Consolas" w:hAnsi="Consolas"/>
          <w:sz w:val="18"/>
        </w:rPr>
        <w:br w:type="textWrapping"/>
      </w:r>
      <w:r>
        <w:rPr>
          <w:rFonts w:ascii="Consolas" w:hAnsi="Consolas"/>
          <w:sz w:val="18"/>
        </w:rPr>
        <w:t xml:space="preserve">    }</w:t>
      </w:r>
      <w:r>
        <w:rPr>
          <w:rFonts w:ascii="Consolas" w:hAnsi="Consolas"/>
          <w:sz w:val="18"/>
        </w:rPr>
        <w:br w:type="textWrapping"/>
      </w:r>
      <w:r>
        <w:rPr>
          <w:rFonts w:ascii="Consolas" w:hAnsi="Consolas"/>
          <w:sz w:val="18"/>
        </w:rPr>
        <w:t>}</w:t>
      </w:r>
    </w:p>
    <w:p w14:paraId="4DD32822">
      <w:pPr>
        <w:spacing w:line="360" w:lineRule="auto"/>
        <w:jc w:val="both"/>
        <w:rPr>
          <w:rFonts w:ascii="Times New Roman" w:hAnsi="Times New Roman"/>
          <w:b w:val="0"/>
          <w:i w:val="0"/>
          <w:sz w:val="26"/>
        </w:rPr>
      </w:pPr>
    </w:p>
    <w:p w14:paraId="02FB5F46">
      <w:pPr>
        <w:spacing w:line="360" w:lineRule="auto"/>
        <w:jc w:val="both"/>
        <w:rPr>
          <w:rFonts w:ascii="Times New Roman" w:hAnsi="Times New Roman"/>
          <w:b w:val="0"/>
          <w:i w:val="0"/>
          <w:sz w:val="26"/>
        </w:rPr>
      </w:pPr>
    </w:p>
    <w:p w14:paraId="758B7107">
      <w:pPr>
        <w:spacing w:line="360" w:lineRule="auto"/>
        <w:jc w:val="both"/>
        <w:rPr>
          <w:rFonts w:ascii="Times New Roman" w:hAnsi="Times New Roman"/>
          <w:b w:val="0"/>
          <w:i w:val="0"/>
          <w:sz w:val="26"/>
        </w:rPr>
      </w:pPr>
    </w:p>
    <w:p w14:paraId="2DF568DE">
      <w:pPr>
        <w:spacing w:line="360" w:lineRule="auto"/>
        <w:jc w:val="both"/>
        <w:rPr>
          <w:rFonts w:ascii="Times New Roman" w:hAnsi="Times New Roman"/>
          <w:b w:val="0"/>
          <w:i w:val="0"/>
          <w:sz w:val="26"/>
        </w:rPr>
      </w:pPr>
    </w:p>
    <w:p w14:paraId="6ACB3541">
      <w:pPr>
        <w:spacing w:line="360" w:lineRule="auto"/>
        <w:jc w:val="both"/>
        <w:rPr>
          <w:rFonts w:ascii="Times New Roman" w:hAnsi="Times New Roman"/>
          <w:b w:val="0"/>
          <w:i w:val="0"/>
          <w:sz w:val="26"/>
        </w:rPr>
      </w:pPr>
    </w:p>
    <w:p w14:paraId="4CB1B315">
      <w:pPr>
        <w:spacing w:line="360" w:lineRule="auto"/>
        <w:jc w:val="both"/>
      </w:pPr>
      <w:r>
        <w:rPr>
          <w:rFonts w:ascii="Times New Roman" w:hAnsi="Times New Roman"/>
          <w:b w:val="0"/>
          <w:i w:val="0"/>
          <w:sz w:val="26"/>
        </w:rPr>
        <w:t>C. InstallationServiceDecorator:</w:t>
      </w:r>
    </w:p>
    <w:p w14:paraId="17838097">
      <w:pPr>
        <w:pBdr>
          <w:top w:val="single" w:color="CCCCCC" w:sz="4" w:space="1"/>
          <w:left w:val="single" w:color="CCCCCC" w:sz="4" w:space="1"/>
          <w:bottom w:val="single" w:color="CCCCCC" w:sz="4" w:space="1"/>
          <w:right w:val="single" w:color="CCCCCC" w:sz="4" w:space="1"/>
        </w:pBdr>
        <w:shd w:val="clear" w:fill="F5F5F5"/>
        <w:spacing w:before="120" w:after="120"/>
      </w:pPr>
      <w:r>
        <w:rPr>
          <w:rFonts w:ascii="Consolas" w:hAnsi="Consolas"/>
          <w:sz w:val="18"/>
        </w:rPr>
        <w:t>public class InstallationServiceDecorator extends ConfigurationDecorator {</w:t>
      </w:r>
      <w:r>
        <w:rPr>
          <w:rFonts w:ascii="Consolas" w:hAnsi="Consolas"/>
          <w:sz w:val="18"/>
        </w:rPr>
        <w:br w:type="textWrapping"/>
      </w:r>
      <w:r>
        <w:rPr>
          <w:rFonts w:ascii="Consolas" w:hAnsi="Consolas"/>
          <w:sz w:val="18"/>
        </w:rPr>
        <w:t xml:space="preserve">    private static final double INSTALLATION_COST = 300000;</w:t>
      </w:r>
      <w:r>
        <w:rPr>
          <w:rFonts w:ascii="Consolas" w:hAnsi="Consolas"/>
          <w:sz w:val="18"/>
        </w:rPr>
        <w:br w:type="textWrapping"/>
      </w:r>
      <w:r>
        <w:rPr>
          <w:rFonts w:ascii="Consolas" w:hAnsi="Consolas"/>
          <w:sz w:val="18"/>
        </w:rPr>
        <w:br w:type="textWrapping"/>
      </w:r>
      <w:r>
        <w:rPr>
          <w:rFonts w:ascii="Consolas" w:hAnsi="Consolas"/>
          <w:sz w:val="18"/>
        </w:rPr>
        <w:t xml:space="preserve">    public InstallationServiceDecorator(PCConfiguration config) {</w:t>
      </w:r>
      <w:r>
        <w:rPr>
          <w:rFonts w:ascii="Consolas" w:hAnsi="Consolas"/>
          <w:sz w:val="18"/>
        </w:rPr>
        <w:br w:type="textWrapping"/>
      </w:r>
      <w:r>
        <w:rPr>
          <w:rFonts w:ascii="Consolas" w:hAnsi="Consolas"/>
          <w:sz w:val="18"/>
        </w:rPr>
        <w:t xml:space="preserve">        super(config);</w:t>
      </w:r>
      <w:r>
        <w:rPr>
          <w:rFonts w:ascii="Consolas" w:hAnsi="Consolas"/>
          <w:sz w:val="18"/>
        </w:rPr>
        <w:br w:type="textWrapping"/>
      </w:r>
      <w:r>
        <w:rPr>
          <w:rFonts w:ascii="Consolas" w:hAnsi="Consolas"/>
          <w:sz w:val="18"/>
        </w:rPr>
        <w:t xml:space="preserve">    }</w:t>
      </w:r>
      <w:r>
        <w:rPr>
          <w:rFonts w:ascii="Consolas" w:hAnsi="Consolas"/>
          <w:sz w:val="18"/>
        </w:rPr>
        <w:br w:type="textWrapping"/>
      </w:r>
      <w:r>
        <w:rPr>
          <w:rFonts w:ascii="Consolas" w:hAnsi="Consolas"/>
          <w:sz w:val="18"/>
        </w:rPr>
        <w:br w:type="textWrapping"/>
      </w:r>
      <w:r>
        <w:rPr>
          <w:rFonts w:ascii="Consolas" w:hAnsi="Consolas"/>
          <w:sz w:val="18"/>
        </w:rPr>
        <w:t xml:space="preserve">    @Override</w:t>
      </w:r>
      <w:r>
        <w:rPr>
          <w:rFonts w:ascii="Consolas" w:hAnsi="Consolas"/>
          <w:sz w:val="18"/>
        </w:rPr>
        <w:br w:type="textWrapping"/>
      </w:r>
      <w:r>
        <w:rPr>
          <w:rFonts w:ascii="Consolas" w:hAnsi="Consolas"/>
          <w:sz w:val="18"/>
        </w:rPr>
        <w:t xml:space="preserve">    public double getPrice() {</w:t>
      </w:r>
      <w:r>
        <w:rPr>
          <w:rFonts w:ascii="Consolas" w:hAnsi="Consolas"/>
          <w:sz w:val="18"/>
        </w:rPr>
        <w:br w:type="textWrapping"/>
      </w:r>
      <w:r>
        <w:rPr>
          <w:rFonts w:ascii="Consolas" w:hAnsi="Consolas"/>
          <w:sz w:val="18"/>
        </w:rPr>
        <w:t xml:space="preserve">        return configuration.getPrice() + INSTALLATION_COST;</w:t>
      </w:r>
      <w:r>
        <w:rPr>
          <w:rFonts w:ascii="Consolas" w:hAnsi="Consolas"/>
          <w:sz w:val="18"/>
        </w:rPr>
        <w:br w:type="textWrapping"/>
      </w:r>
      <w:r>
        <w:rPr>
          <w:rFonts w:ascii="Consolas" w:hAnsi="Consolas"/>
          <w:sz w:val="18"/>
        </w:rPr>
        <w:t xml:space="preserve">    }</w:t>
      </w:r>
      <w:r>
        <w:rPr>
          <w:rFonts w:ascii="Consolas" w:hAnsi="Consolas"/>
          <w:sz w:val="18"/>
        </w:rPr>
        <w:br w:type="textWrapping"/>
      </w:r>
      <w:r>
        <w:rPr>
          <w:rFonts w:ascii="Consolas" w:hAnsi="Consolas"/>
          <w:sz w:val="18"/>
        </w:rPr>
        <w:br w:type="textWrapping"/>
      </w:r>
      <w:r>
        <w:rPr>
          <w:rFonts w:ascii="Consolas" w:hAnsi="Consolas"/>
          <w:sz w:val="18"/>
        </w:rPr>
        <w:t xml:space="preserve">    @Override</w:t>
      </w:r>
      <w:r>
        <w:rPr>
          <w:rFonts w:ascii="Consolas" w:hAnsi="Consolas"/>
          <w:sz w:val="18"/>
        </w:rPr>
        <w:br w:type="textWrapping"/>
      </w:r>
      <w:r>
        <w:rPr>
          <w:rFonts w:ascii="Consolas" w:hAnsi="Consolas"/>
          <w:sz w:val="18"/>
        </w:rPr>
        <w:t xml:space="preserve">    public String getDescription() {</w:t>
      </w:r>
      <w:r>
        <w:rPr>
          <w:rFonts w:ascii="Consolas" w:hAnsi="Consolas"/>
          <w:sz w:val="18"/>
        </w:rPr>
        <w:br w:type="textWrapping"/>
      </w:r>
      <w:r>
        <w:rPr>
          <w:rFonts w:ascii="Consolas" w:hAnsi="Consolas"/>
          <w:sz w:val="18"/>
        </w:rPr>
        <w:t xml:space="preserve">        return configuration.getDescription()</w:t>
      </w:r>
      <w:r>
        <w:rPr>
          <w:rFonts w:ascii="Consolas" w:hAnsi="Consolas"/>
          <w:sz w:val="18"/>
        </w:rPr>
        <w:br w:type="textWrapping"/>
      </w:r>
      <w:r>
        <w:rPr>
          <w:rFonts w:ascii="Consolas" w:hAnsi="Consolas"/>
          <w:sz w:val="18"/>
        </w:rPr>
        <w:t xml:space="preserve">             + String.format("\n+ Windows Installation: %,.0f VND",</w:t>
      </w:r>
      <w:r>
        <w:rPr>
          <w:rFonts w:ascii="Consolas" w:hAnsi="Consolas"/>
          <w:sz w:val="18"/>
        </w:rPr>
        <w:br w:type="textWrapping"/>
      </w:r>
      <w:r>
        <w:rPr>
          <w:rFonts w:ascii="Consolas" w:hAnsi="Consolas"/>
          <w:sz w:val="18"/>
        </w:rPr>
        <w:t xml:space="preserve">                           INSTALLATION_COST);</w:t>
      </w:r>
      <w:r>
        <w:rPr>
          <w:rFonts w:ascii="Consolas" w:hAnsi="Consolas"/>
          <w:sz w:val="18"/>
        </w:rPr>
        <w:br w:type="textWrapping"/>
      </w:r>
      <w:r>
        <w:rPr>
          <w:rFonts w:ascii="Consolas" w:hAnsi="Consolas"/>
          <w:sz w:val="18"/>
        </w:rPr>
        <w:t xml:space="preserve">    }</w:t>
      </w:r>
      <w:r>
        <w:rPr>
          <w:rFonts w:ascii="Consolas" w:hAnsi="Consolas"/>
          <w:sz w:val="18"/>
        </w:rPr>
        <w:br w:type="textWrapping"/>
      </w:r>
      <w:r>
        <w:rPr>
          <w:rFonts w:ascii="Consolas" w:hAnsi="Consolas"/>
          <w:sz w:val="18"/>
        </w:rPr>
        <w:t>}</w:t>
      </w:r>
    </w:p>
    <w:p w14:paraId="0AC81479">
      <w:pPr>
        <w:spacing w:line="360" w:lineRule="auto"/>
        <w:jc w:val="both"/>
      </w:pPr>
      <w:r>
        <w:rPr>
          <w:rFonts w:ascii="Times New Roman" w:hAnsi="Times New Roman"/>
          <w:b w:val="0"/>
          <w:i w:val="0"/>
          <w:sz w:val="26"/>
        </w:rPr>
        <w:t>D. DiscountDecorator:</w:t>
      </w:r>
    </w:p>
    <w:p w14:paraId="3EF41705">
      <w:pPr>
        <w:pBdr>
          <w:top w:val="single" w:color="CCCCCC" w:sz="4" w:space="1"/>
          <w:left w:val="single" w:color="CCCCCC" w:sz="4" w:space="1"/>
          <w:bottom w:val="single" w:color="CCCCCC" w:sz="4" w:space="1"/>
          <w:right w:val="single" w:color="CCCCCC" w:sz="4" w:space="1"/>
        </w:pBdr>
        <w:shd w:val="clear" w:fill="F5F5F5"/>
        <w:spacing w:before="120" w:after="120"/>
      </w:pPr>
      <w:r>
        <w:rPr>
          <w:rFonts w:ascii="Consolas" w:hAnsi="Consolas"/>
          <w:sz w:val="18"/>
        </w:rPr>
        <w:t>public class DiscountDecorator extends ConfigurationDecorator {</w:t>
      </w:r>
      <w:r>
        <w:rPr>
          <w:rFonts w:ascii="Consolas" w:hAnsi="Consolas"/>
          <w:sz w:val="18"/>
        </w:rPr>
        <w:br w:type="textWrapping"/>
      </w:r>
      <w:r>
        <w:rPr>
          <w:rFonts w:ascii="Consolas" w:hAnsi="Consolas"/>
          <w:sz w:val="18"/>
        </w:rPr>
        <w:t xml:space="preserve">    private double discountPercentage;</w:t>
      </w:r>
      <w:r>
        <w:rPr>
          <w:rFonts w:ascii="Consolas" w:hAnsi="Consolas"/>
          <w:sz w:val="18"/>
        </w:rPr>
        <w:br w:type="textWrapping"/>
      </w:r>
      <w:r>
        <w:rPr>
          <w:rFonts w:ascii="Consolas" w:hAnsi="Consolas"/>
          <w:sz w:val="18"/>
        </w:rPr>
        <w:br w:type="textWrapping"/>
      </w:r>
      <w:r>
        <w:rPr>
          <w:rFonts w:ascii="Consolas" w:hAnsi="Consolas"/>
          <w:sz w:val="18"/>
        </w:rPr>
        <w:t xml:space="preserve">    public DiscountDecorator(PCConfiguration config, double percentage) {</w:t>
      </w:r>
      <w:r>
        <w:rPr>
          <w:rFonts w:ascii="Consolas" w:hAnsi="Consolas"/>
          <w:sz w:val="18"/>
        </w:rPr>
        <w:br w:type="textWrapping"/>
      </w:r>
      <w:r>
        <w:rPr>
          <w:rFonts w:ascii="Consolas" w:hAnsi="Consolas"/>
          <w:sz w:val="18"/>
        </w:rPr>
        <w:t xml:space="preserve">        super(config);</w:t>
      </w:r>
      <w:r>
        <w:rPr>
          <w:rFonts w:ascii="Consolas" w:hAnsi="Consolas"/>
          <w:sz w:val="18"/>
        </w:rPr>
        <w:br w:type="textWrapping"/>
      </w:r>
      <w:r>
        <w:rPr>
          <w:rFonts w:ascii="Consolas" w:hAnsi="Consolas"/>
          <w:sz w:val="18"/>
        </w:rPr>
        <w:t xml:space="preserve">        this.discountPercentage = percentage;</w:t>
      </w:r>
      <w:r>
        <w:rPr>
          <w:rFonts w:ascii="Consolas" w:hAnsi="Consolas"/>
          <w:sz w:val="18"/>
        </w:rPr>
        <w:br w:type="textWrapping"/>
      </w:r>
      <w:r>
        <w:rPr>
          <w:rFonts w:ascii="Consolas" w:hAnsi="Consolas"/>
          <w:sz w:val="18"/>
        </w:rPr>
        <w:t xml:space="preserve">    }</w:t>
      </w:r>
      <w:r>
        <w:rPr>
          <w:rFonts w:ascii="Consolas" w:hAnsi="Consolas"/>
          <w:sz w:val="18"/>
        </w:rPr>
        <w:br w:type="textWrapping"/>
      </w:r>
      <w:r>
        <w:rPr>
          <w:rFonts w:ascii="Consolas" w:hAnsi="Consolas"/>
          <w:sz w:val="18"/>
        </w:rPr>
        <w:br w:type="textWrapping"/>
      </w:r>
      <w:r>
        <w:rPr>
          <w:rFonts w:ascii="Consolas" w:hAnsi="Consolas"/>
          <w:sz w:val="18"/>
        </w:rPr>
        <w:t xml:space="preserve">    @Override</w:t>
      </w:r>
      <w:r>
        <w:rPr>
          <w:rFonts w:ascii="Consolas" w:hAnsi="Consolas"/>
          <w:sz w:val="18"/>
        </w:rPr>
        <w:br w:type="textWrapping"/>
      </w:r>
      <w:r>
        <w:rPr>
          <w:rFonts w:ascii="Consolas" w:hAnsi="Consolas"/>
          <w:sz w:val="18"/>
        </w:rPr>
        <w:t xml:space="preserve">    public double getPrice() {</w:t>
      </w:r>
      <w:r>
        <w:rPr>
          <w:rFonts w:ascii="Consolas" w:hAnsi="Consolas"/>
          <w:sz w:val="18"/>
        </w:rPr>
        <w:br w:type="textWrapping"/>
      </w:r>
      <w:r>
        <w:rPr>
          <w:rFonts w:ascii="Consolas" w:hAnsi="Consolas"/>
          <w:sz w:val="18"/>
        </w:rPr>
        <w:t xml:space="preserve">        double original = configuration.getPrice();</w:t>
      </w:r>
      <w:r>
        <w:rPr>
          <w:rFonts w:ascii="Consolas" w:hAnsi="Consolas"/>
          <w:sz w:val="18"/>
        </w:rPr>
        <w:br w:type="textWrapping"/>
      </w:r>
      <w:r>
        <w:rPr>
          <w:rFonts w:ascii="Consolas" w:hAnsi="Consolas"/>
          <w:sz w:val="18"/>
        </w:rPr>
        <w:t xml:space="preserve">        return original * (1 - discountPercentage / 100);</w:t>
      </w:r>
      <w:r>
        <w:rPr>
          <w:rFonts w:ascii="Consolas" w:hAnsi="Consolas"/>
          <w:sz w:val="18"/>
        </w:rPr>
        <w:br w:type="textWrapping"/>
      </w:r>
      <w:r>
        <w:rPr>
          <w:rFonts w:ascii="Consolas" w:hAnsi="Consolas"/>
          <w:sz w:val="18"/>
        </w:rPr>
        <w:t xml:space="preserve">    }</w:t>
      </w:r>
      <w:r>
        <w:rPr>
          <w:rFonts w:ascii="Consolas" w:hAnsi="Consolas"/>
          <w:sz w:val="18"/>
        </w:rPr>
        <w:br w:type="textWrapping"/>
      </w:r>
      <w:r>
        <w:rPr>
          <w:rFonts w:ascii="Consolas" w:hAnsi="Consolas"/>
          <w:sz w:val="18"/>
        </w:rPr>
        <w:br w:type="textWrapping"/>
      </w:r>
      <w:r>
        <w:rPr>
          <w:rFonts w:ascii="Consolas" w:hAnsi="Consolas"/>
          <w:sz w:val="18"/>
        </w:rPr>
        <w:t xml:space="preserve">    @Override</w:t>
      </w:r>
      <w:r>
        <w:rPr>
          <w:rFonts w:ascii="Consolas" w:hAnsi="Consolas"/>
          <w:sz w:val="18"/>
        </w:rPr>
        <w:br w:type="textWrapping"/>
      </w:r>
      <w:r>
        <w:rPr>
          <w:rFonts w:ascii="Consolas" w:hAnsi="Consolas"/>
          <w:sz w:val="18"/>
        </w:rPr>
        <w:t xml:space="preserve">    public String getDescription() {</w:t>
      </w:r>
      <w:r>
        <w:rPr>
          <w:rFonts w:ascii="Consolas" w:hAnsi="Consolas"/>
          <w:sz w:val="18"/>
        </w:rPr>
        <w:br w:type="textWrapping"/>
      </w:r>
      <w:r>
        <w:rPr>
          <w:rFonts w:ascii="Consolas" w:hAnsi="Consolas"/>
          <w:sz w:val="18"/>
        </w:rPr>
        <w:t xml:space="preserve">        double original = configuration.getPrice();</w:t>
      </w:r>
      <w:r>
        <w:rPr>
          <w:rFonts w:ascii="Consolas" w:hAnsi="Consolas"/>
          <w:sz w:val="18"/>
        </w:rPr>
        <w:br w:type="textWrapping"/>
      </w:r>
      <w:r>
        <w:rPr>
          <w:rFonts w:ascii="Consolas" w:hAnsi="Consolas"/>
          <w:sz w:val="18"/>
        </w:rPr>
        <w:t xml:space="preserve">        double discount = original * (discountPercentage / 100);</w:t>
      </w:r>
      <w:r>
        <w:rPr>
          <w:rFonts w:ascii="Consolas" w:hAnsi="Consolas"/>
          <w:sz w:val="18"/>
        </w:rPr>
        <w:br w:type="textWrapping"/>
      </w:r>
      <w:r>
        <w:rPr>
          <w:rFonts w:ascii="Consolas" w:hAnsi="Consolas"/>
          <w:sz w:val="18"/>
        </w:rPr>
        <w:t xml:space="preserve">        return configuration.getDescription()</w:t>
      </w:r>
      <w:r>
        <w:rPr>
          <w:rFonts w:ascii="Consolas" w:hAnsi="Consolas"/>
          <w:sz w:val="18"/>
        </w:rPr>
        <w:br w:type="textWrapping"/>
      </w:r>
      <w:r>
        <w:rPr>
          <w:rFonts w:ascii="Consolas" w:hAnsi="Consolas"/>
          <w:sz w:val="18"/>
        </w:rPr>
        <w:t xml:space="preserve">             + String.format("\n+ Discount %.0f%%: -%,.0f VND",</w:t>
      </w:r>
      <w:r>
        <w:rPr>
          <w:rFonts w:ascii="Consolas" w:hAnsi="Consolas"/>
          <w:sz w:val="18"/>
        </w:rPr>
        <w:br w:type="textWrapping"/>
      </w:r>
      <w:r>
        <w:rPr>
          <w:rFonts w:ascii="Consolas" w:hAnsi="Consolas"/>
          <w:sz w:val="18"/>
        </w:rPr>
        <w:t xml:space="preserve">                           discountPercentage, discount);</w:t>
      </w:r>
      <w:r>
        <w:rPr>
          <w:rFonts w:ascii="Consolas" w:hAnsi="Consolas"/>
          <w:sz w:val="18"/>
        </w:rPr>
        <w:br w:type="textWrapping"/>
      </w:r>
      <w:r>
        <w:rPr>
          <w:rFonts w:ascii="Consolas" w:hAnsi="Consolas"/>
          <w:sz w:val="18"/>
        </w:rPr>
        <w:t xml:space="preserve">    }</w:t>
      </w:r>
      <w:r>
        <w:rPr>
          <w:rFonts w:ascii="Consolas" w:hAnsi="Consolas"/>
          <w:sz w:val="18"/>
        </w:rPr>
        <w:br w:type="textWrapping"/>
      </w:r>
      <w:r>
        <w:rPr>
          <w:rFonts w:ascii="Consolas" w:hAnsi="Consolas"/>
          <w:sz w:val="18"/>
        </w:rPr>
        <w:t>}</w:t>
      </w:r>
    </w:p>
    <w:p w14:paraId="00F86027">
      <w:pPr>
        <w:spacing w:line="360" w:lineRule="auto"/>
        <w:jc w:val="both"/>
        <w:rPr>
          <w:rFonts w:ascii="Times New Roman" w:hAnsi="Times New Roman"/>
          <w:b w:val="0"/>
          <w:i w:val="0"/>
          <w:sz w:val="26"/>
        </w:rPr>
      </w:pPr>
    </w:p>
    <w:p w14:paraId="3572A998">
      <w:pPr>
        <w:spacing w:line="360" w:lineRule="auto"/>
        <w:jc w:val="both"/>
        <w:rPr>
          <w:rFonts w:ascii="Times New Roman" w:hAnsi="Times New Roman"/>
          <w:b w:val="0"/>
          <w:i w:val="0"/>
          <w:sz w:val="26"/>
        </w:rPr>
      </w:pPr>
    </w:p>
    <w:p w14:paraId="74DFE260">
      <w:pPr>
        <w:spacing w:line="360" w:lineRule="auto"/>
        <w:jc w:val="both"/>
        <w:rPr>
          <w:rFonts w:ascii="Times New Roman" w:hAnsi="Times New Roman"/>
          <w:b w:val="0"/>
          <w:i w:val="0"/>
          <w:sz w:val="26"/>
        </w:rPr>
      </w:pPr>
    </w:p>
    <w:p w14:paraId="41394658">
      <w:pPr>
        <w:spacing w:line="360" w:lineRule="auto"/>
        <w:jc w:val="both"/>
        <w:rPr>
          <w:rFonts w:ascii="Times New Roman" w:hAnsi="Times New Roman"/>
          <w:b w:val="0"/>
          <w:i w:val="0"/>
          <w:sz w:val="26"/>
        </w:rPr>
      </w:pPr>
    </w:p>
    <w:p w14:paraId="744500F1">
      <w:pPr>
        <w:spacing w:line="360" w:lineRule="auto"/>
        <w:jc w:val="both"/>
      </w:pPr>
      <w:r>
        <w:rPr>
          <w:rFonts w:ascii="Times New Roman" w:hAnsi="Times New Roman"/>
          <w:b w:val="0"/>
          <w:i w:val="0"/>
          <w:sz w:val="26"/>
        </w:rPr>
        <w:t>Usage Example:</w:t>
      </w:r>
    </w:p>
    <w:p w14:paraId="3EF732EE">
      <w:pPr>
        <w:pBdr>
          <w:top w:val="single" w:color="CCCCCC" w:sz="4" w:space="1"/>
          <w:left w:val="single" w:color="CCCCCC" w:sz="4" w:space="1"/>
          <w:bottom w:val="single" w:color="CCCCCC" w:sz="4" w:space="1"/>
          <w:right w:val="single" w:color="CCCCCC" w:sz="4" w:space="1"/>
        </w:pBdr>
        <w:shd w:val="clear" w:fill="F5F5F5"/>
        <w:spacing w:before="120" w:after="120"/>
      </w:pPr>
      <w:r>
        <w:rPr>
          <w:rFonts w:ascii="Consolas" w:hAnsi="Consolas"/>
          <w:sz w:val="18"/>
        </w:rPr>
        <w:t>// Base: 20,000,000</w:t>
      </w:r>
      <w:r>
        <w:rPr>
          <w:rFonts w:ascii="Consolas" w:hAnsi="Consolas"/>
          <w:sz w:val="18"/>
        </w:rPr>
        <w:br w:type="textWrapping"/>
      </w:r>
      <w:r>
        <w:rPr>
          <w:rFonts w:ascii="Consolas" w:hAnsi="Consolas"/>
          <w:sz w:val="18"/>
        </w:rPr>
        <w:t>PCConfiguration config = new BasePCConfiguration(components);</w:t>
      </w:r>
      <w:r>
        <w:rPr>
          <w:rFonts w:ascii="Consolas" w:hAnsi="Consolas"/>
          <w:sz w:val="18"/>
        </w:rPr>
        <w:br w:type="textWrapping"/>
      </w:r>
      <w:r>
        <w:rPr>
          <w:rFonts w:ascii="Consolas" w:hAnsi="Consolas"/>
          <w:sz w:val="18"/>
        </w:rPr>
        <w:br w:type="textWrapping"/>
      </w:r>
      <w:r>
        <w:rPr>
          <w:rFonts w:ascii="Consolas" w:hAnsi="Consolas"/>
          <w:sz w:val="18"/>
        </w:rPr>
        <w:t>// Add warranty: +400,000</w:t>
      </w:r>
      <w:r>
        <w:rPr>
          <w:rFonts w:ascii="Consolas" w:hAnsi="Consolas"/>
          <w:sz w:val="18"/>
        </w:rPr>
        <w:br w:type="textWrapping"/>
      </w:r>
      <w:r>
        <w:rPr>
          <w:rFonts w:ascii="Consolas" w:hAnsi="Consolas"/>
          <w:sz w:val="18"/>
        </w:rPr>
        <w:t>config = new WarrantyDecorator(config, 2);</w:t>
      </w:r>
      <w:r>
        <w:rPr>
          <w:rFonts w:ascii="Consolas" w:hAnsi="Consolas"/>
          <w:sz w:val="18"/>
        </w:rPr>
        <w:br w:type="textWrapping"/>
      </w:r>
      <w:r>
        <w:rPr>
          <w:rFonts w:ascii="Consolas" w:hAnsi="Consolas"/>
          <w:sz w:val="18"/>
        </w:rPr>
        <w:br w:type="textWrapping"/>
      </w:r>
      <w:r>
        <w:rPr>
          <w:rFonts w:ascii="Consolas" w:hAnsi="Consolas"/>
          <w:sz w:val="18"/>
        </w:rPr>
        <w:t>// Add assembly: +500,000</w:t>
      </w:r>
      <w:r>
        <w:rPr>
          <w:rFonts w:ascii="Consolas" w:hAnsi="Consolas"/>
          <w:sz w:val="18"/>
        </w:rPr>
        <w:br w:type="textWrapping"/>
      </w:r>
      <w:r>
        <w:rPr>
          <w:rFonts w:ascii="Consolas" w:hAnsi="Consolas"/>
          <w:sz w:val="18"/>
        </w:rPr>
        <w:t>config = new AssemblyServiceDecorator(config);</w:t>
      </w:r>
      <w:r>
        <w:rPr>
          <w:rFonts w:ascii="Consolas" w:hAnsi="Consolas"/>
          <w:sz w:val="18"/>
        </w:rPr>
        <w:br w:type="textWrapping"/>
      </w:r>
      <w:r>
        <w:rPr>
          <w:rFonts w:ascii="Consolas" w:hAnsi="Consolas"/>
          <w:sz w:val="18"/>
        </w:rPr>
        <w:br w:type="textWrapping"/>
      </w:r>
      <w:r>
        <w:rPr>
          <w:rFonts w:ascii="Consolas" w:hAnsi="Consolas"/>
          <w:sz w:val="18"/>
        </w:rPr>
        <w:t>// Add installation: +300,000</w:t>
      </w:r>
      <w:r>
        <w:rPr>
          <w:rFonts w:ascii="Consolas" w:hAnsi="Consolas"/>
          <w:sz w:val="18"/>
        </w:rPr>
        <w:br w:type="textWrapping"/>
      </w:r>
      <w:r>
        <w:rPr>
          <w:rFonts w:ascii="Consolas" w:hAnsi="Consolas"/>
          <w:sz w:val="18"/>
        </w:rPr>
        <w:t>config = new InstallationServiceDecorator(config);</w:t>
      </w:r>
      <w:r>
        <w:rPr>
          <w:rFonts w:ascii="Consolas" w:hAnsi="Consolas"/>
          <w:sz w:val="18"/>
        </w:rPr>
        <w:br w:type="textWrapping"/>
      </w:r>
      <w:r>
        <w:rPr>
          <w:rFonts w:ascii="Consolas" w:hAnsi="Consolas"/>
          <w:sz w:val="18"/>
        </w:rPr>
        <w:br w:type="textWrapping"/>
      </w:r>
      <w:r>
        <w:rPr>
          <w:rFonts w:ascii="Consolas" w:hAnsi="Consolas"/>
          <w:sz w:val="18"/>
        </w:rPr>
        <w:t>// Add discount: -10%</w:t>
      </w:r>
      <w:r>
        <w:rPr>
          <w:rFonts w:ascii="Consolas" w:hAnsi="Consolas"/>
          <w:sz w:val="18"/>
        </w:rPr>
        <w:br w:type="textWrapping"/>
      </w:r>
      <w:r>
        <w:rPr>
          <w:rFonts w:ascii="Consolas" w:hAnsi="Consolas"/>
          <w:sz w:val="18"/>
        </w:rPr>
        <w:t>config = new DiscountDecorator(config, 10);</w:t>
      </w:r>
      <w:r>
        <w:rPr>
          <w:rFonts w:ascii="Consolas" w:hAnsi="Consolas"/>
          <w:sz w:val="18"/>
        </w:rPr>
        <w:br w:type="textWrapping"/>
      </w:r>
      <w:r>
        <w:rPr>
          <w:rFonts w:ascii="Consolas" w:hAnsi="Consolas"/>
          <w:sz w:val="18"/>
        </w:rPr>
        <w:br w:type="textWrapping"/>
      </w:r>
      <w:r>
        <w:rPr>
          <w:rFonts w:ascii="Consolas" w:hAnsi="Consolas"/>
          <w:sz w:val="18"/>
        </w:rPr>
        <w:t>// Total: 18,810,000</w:t>
      </w:r>
      <w:r>
        <w:rPr>
          <w:rFonts w:ascii="Consolas" w:hAnsi="Consolas"/>
          <w:sz w:val="18"/>
        </w:rPr>
        <w:br w:type="textWrapping"/>
      </w:r>
      <w:r>
        <w:rPr>
          <w:rFonts w:ascii="Consolas" w:hAnsi="Consolas"/>
          <w:sz w:val="18"/>
        </w:rPr>
        <w:t>System.out.println("Total: " + config.getPrice());</w:t>
      </w:r>
      <w:r>
        <w:rPr>
          <w:rFonts w:ascii="Consolas" w:hAnsi="Consolas"/>
          <w:sz w:val="18"/>
        </w:rPr>
        <w:br w:type="textWrapping"/>
      </w:r>
      <w:r>
        <w:rPr>
          <w:rFonts w:ascii="Consolas" w:hAnsi="Consolas"/>
          <w:sz w:val="18"/>
        </w:rPr>
        <w:t>System.out.println(config.getDescription());</w:t>
      </w:r>
    </w:p>
    <w:p w14:paraId="1FAE68BF">
      <w:pPr>
        <w:spacing w:line="360" w:lineRule="auto"/>
        <w:jc w:val="both"/>
        <w:outlineLvl w:val="2"/>
      </w:pPr>
      <w:bookmarkStart w:id="90" w:name="_Toc308"/>
      <w:bookmarkStart w:id="91" w:name="_Toc11543"/>
      <w:bookmarkStart w:id="92" w:name="_Toc8057"/>
      <w:r>
        <w:rPr>
          <w:rFonts w:ascii="Times New Roman" w:hAnsi="Times New Roman"/>
          <w:b w:val="0"/>
          <w:i w:val="0"/>
          <w:sz w:val="26"/>
        </w:rPr>
        <w:t>4.2.4. Lợi ích đạt được</w:t>
      </w:r>
      <w:bookmarkEnd w:id="90"/>
      <w:bookmarkEnd w:id="91"/>
      <w:bookmarkEnd w:id="92"/>
    </w:p>
    <w:p w14:paraId="224E3F87">
      <w:pPr>
        <w:spacing w:line="360" w:lineRule="auto"/>
        <w:jc w:val="both"/>
      </w:pPr>
      <w:r>
        <w:rPr>
          <w:rFonts w:ascii="Times New Roman" w:hAnsi="Times New Roman"/>
          <w:b w:val="0"/>
          <w:i w:val="0"/>
          <w:sz w:val="26"/>
        </w:rPr>
        <w:t>Flexibility:</w:t>
      </w:r>
    </w:p>
    <w:p w14:paraId="5EFAD4F5">
      <w:pPr>
        <w:pBdr>
          <w:top w:val="single" w:color="CCCCCC" w:sz="4" w:space="1"/>
          <w:left w:val="single" w:color="CCCCCC" w:sz="4" w:space="1"/>
          <w:bottom w:val="single" w:color="CCCCCC" w:sz="4" w:space="1"/>
          <w:right w:val="single" w:color="CCCCCC" w:sz="4" w:space="1"/>
        </w:pBdr>
        <w:shd w:val="clear" w:fill="F5F5F5"/>
        <w:spacing w:before="120" w:after="120"/>
      </w:pPr>
      <w:r>
        <w:rPr>
          <w:rFonts w:ascii="Consolas" w:hAnsi="Consolas"/>
          <w:sz w:val="18"/>
        </w:rPr>
        <w:t>// Customer 1: Chỉ warranty</w:t>
      </w:r>
      <w:r>
        <w:rPr>
          <w:rFonts w:ascii="Consolas" w:hAnsi="Consolas"/>
          <w:sz w:val="18"/>
        </w:rPr>
        <w:br w:type="textWrapping"/>
      </w:r>
      <w:r>
        <w:rPr>
          <w:rFonts w:ascii="Consolas" w:hAnsi="Consolas"/>
          <w:sz w:val="18"/>
        </w:rPr>
        <w:t>config = new WarrantyDecorator(base, 3);</w:t>
      </w:r>
      <w:r>
        <w:rPr>
          <w:rFonts w:ascii="Consolas" w:hAnsi="Consolas"/>
          <w:sz w:val="18"/>
        </w:rPr>
        <w:br w:type="textWrapping"/>
      </w:r>
      <w:r>
        <w:rPr>
          <w:rFonts w:ascii="Consolas" w:hAnsi="Consolas"/>
          <w:sz w:val="18"/>
        </w:rPr>
        <w:br w:type="textWrapping"/>
      </w:r>
      <w:r>
        <w:rPr>
          <w:rFonts w:ascii="Consolas" w:hAnsi="Consolas"/>
          <w:sz w:val="18"/>
        </w:rPr>
        <w:t>// Customer 2: Warranty + Assembly</w:t>
      </w:r>
      <w:r>
        <w:rPr>
          <w:rFonts w:ascii="Consolas" w:hAnsi="Consolas"/>
          <w:sz w:val="18"/>
        </w:rPr>
        <w:br w:type="textWrapping"/>
      </w:r>
      <w:r>
        <w:rPr>
          <w:rFonts w:ascii="Consolas" w:hAnsi="Consolas"/>
          <w:sz w:val="18"/>
        </w:rPr>
        <w:t>config = new AssemblyServiceDecorator(</w:t>
      </w:r>
      <w:r>
        <w:rPr>
          <w:rFonts w:ascii="Consolas" w:hAnsi="Consolas"/>
          <w:sz w:val="18"/>
        </w:rPr>
        <w:br w:type="textWrapping"/>
      </w:r>
      <w:r>
        <w:rPr>
          <w:rFonts w:ascii="Consolas" w:hAnsi="Consolas"/>
          <w:sz w:val="18"/>
        </w:rPr>
        <w:t xml:space="preserve">    new WarrantyDecorator(base, 2)</w:t>
      </w:r>
      <w:r>
        <w:rPr>
          <w:rFonts w:ascii="Consolas" w:hAnsi="Consolas"/>
          <w:sz w:val="18"/>
        </w:rPr>
        <w:br w:type="textWrapping"/>
      </w:r>
      <w:r>
        <w:rPr>
          <w:rFonts w:ascii="Consolas" w:hAnsi="Consolas"/>
          <w:sz w:val="18"/>
        </w:rPr>
        <w:t>);</w:t>
      </w:r>
      <w:r>
        <w:rPr>
          <w:rFonts w:ascii="Consolas" w:hAnsi="Consolas"/>
          <w:sz w:val="18"/>
        </w:rPr>
        <w:br w:type="textWrapping"/>
      </w:r>
      <w:r>
        <w:rPr>
          <w:rFonts w:ascii="Consolas" w:hAnsi="Consolas"/>
          <w:sz w:val="18"/>
        </w:rPr>
        <w:br w:type="textWrapping"/>
      </w:r>
      <w:r>
        <w:rPr>
          <w:rFonts w:ascii="Consolas" w:hAnsi="Consolas"/>
          <w:sz w:val="18"/>
        </w:rPr>
        <w:t>// Customer 3: All services</w:t>
      </w:r>
      <w:r>
        <w:rPr>
          <w:rFonts w:ascii="Consolas" w:hAnsi="Consolas"/>
          <w:sz w:val="18"/>
        </w:rPr>
        <w:br w:type="textWrapping"/>
      </w:r>
      <w:r>
        <w:rPr>
          <w:rFonts w:ascii="Consolas" w:hAnsi="Consolas"/>
          <w:sz w:val="18"/>
        </w:rPr>
        <w:t>config = new DiscountDecorator(</w:t>
      </w:r>
      <w:r>
        <w:rPr>
          <w:rFonts w:ascii="Consolas" w:hAnsi="Consolas"/>
          <w:sz w:val="18"/>
        </w:rPr>
        <w:br w:type="textWrapping"/>
      </w:r>
      <w:r>
        <w:rPr>
          <w:rFonts w:ascii="Consolas" w:hAnsi="Consolas"/>
          <w:sz w:val="18"/>
        </w:rPr>
        <w:t xml:space="preserve">    new InstallationServiceDecorator(</w:t>
      </w:r>
      <w:r>
        <w:rPr>
          <w:rFonts w:ascii="Consolas" w:hAnsi="Consolas"/>
          <w:sz w:val="18"/>
        </w:rPr>
        <w:br w:type="textWrapping"/>
      </w:r>
      <w:r>
        <w:rPr>
          <w:rFonts w:ascii="Consolas" w:hAnsi="Consolas"/>
          <w:sz w:val="18"/>
        </w:rPr>
        <w:t xml:space="preserve">        new AssemblyServiceDecorator(</w:t>
      </w:r>
      <w:r>
        <w:rPr>
          <w:rFonts w:ascii="Consolas" w:hAnsi="Consolas"/>
          <w:sz w:val="18"/>
        </w:rPr>
        <w:br w:type="textWrapping"/>
      </w:r>
      <w:r>
        <w:rPr>
          <w:rFonts w:ascii="Consolas" w:hAnsi="Consolas"/>
          <w:sz w:val="18"/>
        </w:rPr>
        <w:t xml:space="preserve">            new WarrantyDecorator(base, 2)</w:t>
      </w:r>
      <w:r>
        <w:rPr>
          <w:rFonts w:ascii="Consolas" w:hAnsi="Consolas"/>
          <w:sz w:val="18"/>
        </w:rPr>
        <w:br w:type="textWrapping"/>
      </w:r>
      <w:r>
        <w:rPr>
          <w:rFonts w:ascii="Consolas" w:hAnsi="Consolas"/>
          <w:sz w:val="18"/>
        </w:rPr>
        <w:t xml:space="preserve">        )</w:t>
      </w:r>
      <w:r>
        <w:rPr>
          <w:rFonts w:ascii="Consolas" w:hAnsi="Consolas"/>
          <w:sz w:val="18"/>
        </w:rPr>
        <w:br w:type="textWrapping"/>
      </w:r>
      <w:r>
        <w:rPr>
          <w:rFonts w:ascii="Consolas" w:hAnsi="Consolas"/>
          <w:sz w:val="18"/>
        </w:rPr>
        <w:t xml:space="preserve">    ), 10</w:t>
      </w:r>
      <w:r>
        <w:rPr>
          <w:rFonts w:ascii="Consolas" w:hAnsi="Consolas"/>
          <w:sz w:val="18"/>
        </w:rPr>
        <w:br w:type="textWrapping"/>
      </w:r>
      <w:r>
        <w:rPr>
          <w:rFonts w:ascii="Consolas" w:hAnsi="Consolas"/>
          <w:sz w:val="18"/>
        </w:rPr>
        <w:t>);</w:t>
      </w:r>
    </w:p>
    <w:p w14:paraId="41CCC3A4">
      <w:pPr>
        <w:spacing w:line="360" w:lineRule="auto"/>
        <w:jc w:val="both"/>
      </w:pPr>
      <w:r>
        <w:rPr>
          <w:rFonts w:ascii="Times New Roman" w:hAnsi="Times New Roman"/>
          <w:b w:val="0"/>
          <w:i w:val="0"/>
          <w:sz w:val="26"/>
        </w:rPr>
        <w:t>Benefits:</w:t>
      </w:r>
    </w:p>
    <w:p w14:paraId="5AC33701">
      <w:pPr>
        <w:pStyle w:val="23"/>
      </w:pPr>
      <w:r>
        <w:rPr>
          <w:rFonts w:ascii="Times New Roman" w:hAnsi="Times New Roman"/>
          <w:sz w:val="26"/>
        </w:rPr>
        <w:t>Easy to add new decorators:</w:t>
      </w:r>
    </w:p>
    <w:p w14:paraId="1B3B1FFB">
      <w:pPr>
        <w:spacing w:line="360" w:lineRule="auto"/>
        <w:jc w:val="both"/>
      </w:pPr>
      <w:r>
        <w:rPr>
          <w:rFonts w:ascii="Times New Roman" w:hAnsi="Times New Roman"/>
          <w:b w:val="0"/>
          <w:i w:val="0"/>
          <w:sz w:val="26"/>
        </w:rPr>
        <w:t>- Chỉ cần tạo new class extends ConfigurationDecorator</w:t>
      </w:r>
    </w:p>
    <w:p w14:paraId="1FB1330F">
      <w:pPr>
        <w:spacing w:line="360" w:lineRule="auto"/>
        <w:jc w:val="both"/>
      </w:pPr>
      <w:r>
        <w:rPr>
          <w:rFonts w:ascii="Times New Roman" w:hAnsi="Times New Roman"/>
          <w:b w:val="0"/>
          <w:i w:val="0"/>
          <w:sz w:val="26"/>
        </w:rPr>
        <w:t>- Không cần modify existing code</w:t>
      </w:r>
    </w:p>
    <w:p w14:paraId="282B86A6">
      <w:pPr>
        <w:spacing w:line="360" w:lineRule="auto"/>
        <w:jc w:val="both"/>
      </w:pPr>
      <w:r>
        <w:rPr>
          <w:rFonts w:ascii="Times New Roman" w:hAnsi="Times New Roman"/>
          <w:b w:val="0"/>
          <w:i w:val="0"/>
          <w:sz w:val="26"/>
        </w:rPr>
        <w:t>- Open/Closed Principle</w:t>
      </w:r>
    </w:p>
    <w:p w14:paraId="6405FAF1">
      <w:pPr>
        <w:pStyle w:val="23"/>
      </w:pPr>
      <w:r>
        <w:rPr>
          <w:rFonts w:ascii="Times New Roman" w:hAnsi="Times New Roman"/>
          <w:sz w:val="26"/>
        </w:rPr>
        <w:t>Flexible combinations:</w:t>
      </w:r>
    </w:p>
    <w:p w14:paraId="6EB71189">
      <w:pPr>
        <w:spacing w:line="360" w:lineRule="auto"/>
        <w:jc w:val="both"/>
      </w:pPr>
      <w:r>
        <w:rPr>
          <w:rFonts w:ascii="Times New Roman" w:hAnsi="Times New Roman"/>
          <w:b w:val="0"/>
          <w:i w:val="0"/>
          <w:sz w:val="26"/>
        </w:rPr>
        <w:t>- Unlimited combinations possible</w:t>
      </w:r>
    </w:p>
    <w:p w14:paraId="0CD370EA">
      <w:pPr>
        <w:spacing w:line="360" w:lineRule="auto"/>
        <w:jc w:val="both"/>
      </w:pPr>
      <w:r>
        <w:rPr>
          <w:rFonts w:ascii="Times New Roman" w:hAnsi="Times New Roman"/>
          <w:b w:val="0"/>
          <w:i w:val="0"/>
          <w:sz w:val="26"/>
        </w:rPr>
        <w:t>- Add/remove services at runtime</w:t>
      </w:r>
    </w:p>
    <w:p w14:paraId="0FA523D4">
      <w:pPr>
        <w:spacing w:line="360" w:lineRule="auto"/>
        <w:jc w:val="both"/>
      </w:pPr>
      <w:r>
        <w:rPr>
          <w:rFonts w:ascii="Times New Roman" w:hAnsi="Times New Roman"/>
          <w:b w:val="0"/>
          <w:i w:val="0"/>
          <w:sz w:val="26"/>
        </w:rPr>
        <w:t>- Order có thể change</w:t>
      </w:r>
    </w:p>
    <w:p w14:paraId="0B1EEAF1">
      <w:pPr>
        <w:pStyle w:val="23"/>
      </w:pPr>
      <w:r>
        <w:rPr>
          <w:rFonts w:ascii="Times New Roman" w:hAnsi="Times New Roman"/>
          <w:sz w:val="26"/>
        </w:rPr>
        <w:t>Testable:</w:t>
      </w:r>
    </w:p>
    <w:p w14:paraId="3F5E0F92">
      <w:pPr>
        <w:spacing w:line="360" w:lineRule="auto"/>
        <w:jc w:val="both"/>
      </w:pPr>
      <w:r>
        <w:rPr>
          <w:rFonts w:ascii="Times New Roman" w:hAnsi="Times New Roman"/>
          <w:b w:val="0"/>
          <w:i w:val="0"/>
          <w:sz w:val="26"/>
        </w:rPr>
        <w:t>- Test each decorator independently</w:t>
      </w:r>
    </w:p>
    <w:p w14:paraId="503E3EFB">
      <w:pPr>
        <w:spacing w:line="360" w:lineRule="auto"/>
        <w:jc w:val="both"/>
      </w:pPr>
      <w:r>
        <w:rPr>
          <w:rFonts w:ascii="Times New Roman" w:hAnsi="Times New Roman"/>
          <w:b w:val="0"/>
          <w:i w:val="0"/>
          <w:sz w:val="26"/>
        </w:rPr>
        <w:t>- Test combinations</w:t>
      </w:r>
    </w:p>
    <w:p w14:paraId="7B067730">
      <w:pPr>
        <w:spacing w:line="360" w:lineRule="auto"/>
        <w:jc w:val="both"/>
      </w:pPr>
      <w:r>
        <w:rPr>
          <w:rFonts w:ascii="Times New Roman" w:hAnsi="Times New Roman"/>
          <w:b w:val="0"/>
          <w:i w:val="0"/>
          <w:sz w:val="26"/>
        </w:rPr>
        <w:t>- Mock dependencies dễ dàng</w:t>
      </w:r>
    </w:p>
    <w:p w14:paraId="0B3FC88F">
      <w:pPr>
        <w:pStyle w:val="23"/>
      </w:pPr>
      <w:r>
        <w:rPr>
          <w:rFonts w:ascii="Times New Roman" w:hAnsi="Times New Roman"/>
          <w:sz w:val="26"/>
        </w:rPr>
        <w:t>Maintainable:</w:t>
      </w:r>
    </w:p>
    <w:p w14:paraId="4E676012">
      <w:pPr>
        <w:spacing w:line="360" w:lineRule="auto"/>
        <w:jc w:val="both"/>
      </w:pPr>
      <w:r>
        <w:rPr>
          <w:rFonts w:ascii="Times New Roman" w:hAnsi="Times New Roman"/>
          <w:b w:val="0"/>
          <w:i w:val="0"/>
          <w:sz w:val="26"/>
        </w:rPr>
        <w:t>- Each decorator focused on one service</w:t>
      </w:r>
    </w:p>
    <w:p w14:paraId="41286C01">
      <w:pPr>
        <w:spacing w:line="360" w:lineRule="auto"/>
        <w:jc w:val="both"/>
      </w:pPr>
      <w:r>
        <w:rPr>
          <w:rFonts w:ascii="Times New Roman" w:hAnsi="Times New Roman"/>
          <w:b w:val="0"/>
          <w:i w:val="0"/>
          <w:sz w:val="26"/>
        </w:rPr>
        <w:t>- Single Responsibility Principle</w:t>
      </w:r>
    </w:p>
    <w:p w14:paraId="76C58CBE">
      <w:pPr>
        <w:spacing w:line="360" w:lineRule="auto"/>
        <w:jc w:val="both"/>
      </w:pPr>
      <w:r>
        <w:rPr>
          <w:rFonts w:ascii="Times New Roman" w:hAnsi="Times New Roman"/>
          <w:b w:val="0"/>
          <w:i w:val="0"/>
          <w:sz w:val="26"/>
        </w:rPr>
        <w:t>- Easy to understand and modify</w:t>
      </w:r>
    </w:p>
    <w:p w14:paraId="0FA0BECF">
      <w:pPr>
        <w:spacing w:line="360" w:lineRule="auto"/>
        <w:jc w:val="both"/>
      </w:pPr>
      <w:r>
        <w:rPr>
          <w:rFonts w:ascii="Times New Roman" w:hAnsi="Times New Roman"/>
          <w:b w:val="0"/>
          <w:i w:val="0"/>
          <w:sz w:val="26"/>
        </w:rPr>
        <w:t>So sánh với Inheritance:</w:t>
      </w:r>
    </w:p>
    <w:p w14:paraId="7CC10F00">
      <w:pPr>
        <w:pStyle w:val="23"/>
      </w:pPr>
      <w:r>
        <w:rPr>
          <w:rFonts w:ascii="Times New Roman" w:hAnsi="Times New Roman"/>
          <w:sz w:val="26"/>
        </w:rPr>
        <w:t>Inheritance: 16 classes cho 4 features</w:t>
      </w:r>
    </w:p>
    <w:p w14:paraId="0F3A4E93">
      <w:pPr>
        <w:pStyle w:val="23"/>
      </w:pPr>
      <w:r>
        <w:rPr>
          <w:rFonts w:ascii="Times New Roman" w:hAnsi="Times New Roman"/>
          <w:sz w:val="26"/>
        </w:rPr>
        <w:t>Decorator: 4 classes cho 4 features ✓</w:t>
      </w:r>
    </w:p>
    <w:p w14:paraId="794B0CC6">
      <w:pPr>
        <w:spacing w:line="360" w:lineRule="auto"/>
        <w:jc w:val="center"/>
        <w:outlineLvl w:val="0"/>
      </w:pPr>
      <w:bookmarkStart w:id="93" w:name="_Toc24085"/>
      <w:bookmarkStart w:id="94" w:name="_Toc32739"/>
      <w:bookmarkStart w:id="95" w:name="_Toc11400"/>
      <w:r>
        <w:rPr>
          <w:rFonts w:ascii="Times New Roman" w:hAnsi="Times New Roman"/>
          <w:b/>
          <w:i w:val="0"/>
          <w:sz w:val="28"/>
        </w:rPr>
        <w:t>PHẦN V: TRIỂN KHAI VÀ KẾT QUẢ</w:t>
      </w:r>
      <w:bookmarkEnd w:id="93"/>
      <w:bookmarkEnd w:id="94"/>
      <w:bookmarkEnd w:id="95"/>
    </w:p>
    <w:p w14:paraId="7085314C"/>
    <w:p w14:paraId="453239A1">
      <w:pPr>
        <w:spacing w:line="360" w:lineRule="auto"/>
        <w:jc w:val="both"/>
        <w:outlineLvl w:val="0"/>
      </w:pPr>
      <w:bookmarkStart w:id="96" w:name="_Toc17398"/>
      <w:bookmarkStart w:id="97" w:name="_Toc11974"/>
      <w:bookmarkStart w:id="98" w:name="_Toc15797"/>
      <w:r>
        <w:rPr>
          <w:rFonts w:ascii="Times New Roman" w:hAnsi="Times New Roman"/>
          <w:b/>
          <w:i w:val="0"/>
          <w:sz w:val="26"/>
        </w:rPr>
        <w:t>5.1. GIAO DIỆN ỨNG DỤNG</w:t>
      </w:r>
      <w:bookmarkEnd w:id="96"/>
      <w:bookmarkEnd w:id="97"/>
      <w:bookmarkEnd w:id="98"/>
    </w:p>
    <w:p w14:paraId="5A3F8714">
      <w:pPr>
        <w:spacing w:line="360" w:lineRule="auto"/>
        <w:jc w:val="both"/>
      </w:pPr>
      <w:r>
        <w:rPr>
          <w:rFonts w:ascii="Times New Roman" w:hAnsi="Times New Roman"/>
          <w:b w:val="0"/>
          <w:i w:val="0"/>
          <w:sz w:val="26"/>
        </w:rPr>
        <w:t>Layout chính:</w:t>
      </w:r>
    </w:p>
    <w:p w14:paraId="75BA75AF">
      <w:pPr>
        <w:spacing w:line="360" w:lineRule="auto"/>
        <w:jc w:val="both"/>
      </w:pPr>
      <w:r>
        <w:drawing>
          <wp:inline distT="0" distB="0" distL="114300" distR="114300">
            <wp:extent cx="5829935" cy="3849370"/>
            <wp:effectExtent l="0" t="0" r="18415" b="1778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5829935" cy="3849370"/>
                    </a:xfrm>
                    <a:prstGeom prst="rect">
                      <a:avLst/>
                    </a:prstGeom>
                    <a:noFill/>
                    <a:ln>
                      <a:noFill/>
                    </a:ln>
                  </pic:spPr>
                </pic:pic>
              </a:graphicData>
            </a:graphic>
          </wp:inline>
        </w:drawing>
      </w:r>
      <w:r>
        <w:rPr>
          <w:rFonts w:ascii="Times New Roman" w:hAnsi="Times New Roman"/>
          <w:b w:val="0"/>
          <w:i w:val="0"/>
          <w:sz w:val="26"/>
        </w:rPr>
        <w:br w:type="textWrapping"/>
      </w:r>
      <w:r>
        <w:rPr>
          <w:rFonts w:ascii="Times New Roman" w:hAnsi="Times New Roman"/>
          <w:b w:val="0"/>
          <w:i w:val="0"/>
          <w:sz w:val="26"/>
        </w:rPr>
        <w:t>Components:</w:t>
      </w:r>
    </w:p>
    <w:p w14:paraId="16219936">
      <w:pPr>
        <w:pStyle w:val="23"/>
      </w:pPr>
      <w:r>
        <w:rPr>
          <w:rFonts w:ascii="Times New Roman" w:hAnsi="Times New Roman"/>
          <w:sz w:val="26"/>
        </w:rPr>
        <w:t>JFrame: Main window</w:t>
      </w:r>
    </w:p>
    <w:p w14:paraId="36B45B87">
      <w:pPr>
        <w:pStyle w:val="23"/>
      </w:pPr>
      <w:r>
        <w:rPr>
          <w:rFonts w:ascii="Times New Roman" w:hAnsi="Times New Roman"/>
          <w:sz w:val="26"/>
        </w:rPr>
        <w:t>JComboBox: Dropdowns cho mỗi loại linh kiện</w:t>
      </w:r>
    </w:p>
    <w:p w14:paraId="148C87DD">
      <w:pPr>
        <w:pStyle w:val="23"/>
      </w:pPr>
      <w:r>
        <w:rPr>
          <w:rFonts w:ascii="Times New Roman" w:hAnsi="Times New Roman"/>
          <w:sz w:val="26"/>
        </w:rPr>
        <w:t>JCheckBox: Checkboxes cho dịch vụ</w:t>
      </w:r>
    </w:p>
    <w:p w14:paraId="138D4D83">
      <w:pPr>
        <w:pStyle w:val="23"/>
      </w:pPr>
      <w:r>
        <w:rPr>
          <w:rFonts w:ascii="Times New Roman" w:hAnsi="Times New Roman"/>
          <w:sz w:val="26"/>
        </w:rPr>
        <w:t>JSpinner: Chọn số năm bảo hành</w:t>
      </w:r>
    </w:p>
    <w:p w14:paraId="27F3F93B">
      <w:pPr>
        <w:pStyle w:val="23"/>
      </w:pPr>
      <w:r>
        <w:rPr>
          <w:rFonts w:ascii="Times New Roman" w:hAnsi="Times New Roman"/>
          <w:sz w:val="26"/>
        </w:rPr>
        <w:t>JTextArea: Hiển thị thông tin cấu hình</w:t>
      </w:r>
    </w:p>
    <w:p w14:paraId="514030D8">
      <w:pPr>
        <w:pStyle w:val="23"/>
      </w:pPr>
      <w:r>
        <w:rPr>
          <w:rFonts w:ascii="Times New Roman" w:hAnsi="Times New Roman"/>
          <w:sz w:val="26"/>
        </w:rPr>
        <w:t>JLabel: Hiển thị tổng giá</w:t>
      </w:r>
    </w:p>
    <w:p w14:paraId="4FC73A54">
      <w:pPr>
        <w:pStyle w:val="23"/>
      </w:pPr>
      <w:r>
        <w:rPr>
          <w:rFonts w:ascii="Times New Roman" w:hAnsi="Times New Roman"/>
          <w:sz w:val="26"/>
        </w:rPr>
        <w:t>JButton: Các buttons chức năng</w:t>
      </w:r>
    </w:p>
    <w:p w14:paraId="1A949554">
      <w:pPr>
        <w:spacing w:line="360" w:lineRule="auto"/>
        <w:jc w:val="both"/>
        <w:outlineLvl w:val="0"/>
      </w:pPr>
      <w:bookmarkStart w:id="99" w:name="_Toc30199"/>
      <w:bookmarkStart w:id="100" w:name="_Toc761"/>
      <w:bookmarkStart w:id="101" w:name="_Toc14034"/>
      <w:r>
        <w:rPr>
          <w:rFonts w:ascii="Times New Roman" w:hAnsi="Times New Roman"/>
          <w:b/>
          <w:i w:val="0"/>
          <w:sz w:val="26"/>
        </w:rPr>
        <w:t>5.2. DEMO CHỨC NĂNG</w:t>
      </w:r>
      <w:bookmarkEnd w:id="99"/>
      <w:bookmarkEnd w:id="100"/>
      <w:bookmarkEnd w:id="101"/>
    </w:p>
    <w:p w14:paraId="44828426">
      <w:pPr>
        <w:spacing w:line="360" w:lineRule="auto"/>
        <w:jc w:val="both"/>
      </w:pPr>
      <w:r>
        <w:rPr>
          <w:rFonts w:ascii="Times New Roman" w:hAnsi="Times New Roman"/>
          <w:b w:val="0"/>
          <w:i w:val="0"/>
          <w:sz w:val="26"/>
        </w:rPr>
        <w:t>Kịch bản sử dụng:</w:t>
      </w:r>
    </w:p>
    <w:p w14:paraId="1733B088">
      <w:pPr>
        <w:spacing w:line="360" w:lineRule="auto"/>
        <w:jc w:val="both"/>
        <w:outlineLvl w:val="1"/>
      </w:pPr>
      <w:bookmarkStart w:id="102" w:name="_Toc27004"/>
      <w:bookmarkStart w:id="103" w:name="_Toc2480"/>
      <w:bookmarkStart w:id="104" w:name="_Toc1152"/>
      <w:r>
        <w:rPr>
          <w:rFonts w:ascii="Times New Roman" w:hAnsi="Times New Roman"/>
          <w:b/>
          <w:i w:val="0"/>
          <w:sz w:val="26"/>
        </w:rPr>
        <w:t>1. User chọn linh kiện:</w:t>
      </w:r>
      <w:bookmarkEnd w:id="102"/>
      <w:bookmarkEnd w:id="103"/>
      <w:bookmarkEnd w:id="104"/>
    </w:p>
    <w:p w14:paraId="3AA9B4A9">
      <w:pPr>
        <w:spacing w:line="360" w:lineRule="auto"/>
        <w:jc w:val="both"/>
      </w:pPr>
      <w:r>
        <w:rPr>
          <w:rFonts w:ascii="Times New Roman" w:hAnsi="Times New Roman"/>
          <w:b w:val="0"/>
          <w:i w:val="0"/>
          <w:sz w:val="26"/>
        </w:rPr>
        <w:t xml:space="preserve">- Chọn CPU: </w:t>
      </w:r>
      <w:r>
        <w:rPr>
          <w:rFonts w:hint="default" w:ascii="Times New Roman" w:hAnsi="Times New Roman"/>
          <w:b w:val="0"/>
          <w:i w:val="0"/>
          <w:sz w:val="26"/>
        </w:rPr>
        <w:t>Intel Core i7-13700K</w:t>
      </w:r>
      <w:r>
        <w:rPr>
          <w:rFonts w:ascii="Times New Roman" w:hAnsi="Times New Roman"/>
          <w:b w:val="0"/>
          <w:i w:val="0"/>
          <w:sz w:val="26"/>
        </w:rPr>
        <w:t xml:space="preserve"> (</w:t>
      </w:r>
      <w:r>
        <w:rPr>
          <w:rFonts w:hint="default" w:ascii="Times New Roman" w:hAnsi="Times New Roman"/>
          <w:b w:val="0"/>
          <w:i w:val="0"/>
          <w:sz w:val="26"/>
          <w:lang w:val="vi-VN"/>
        </w:rPr>
        <w:t>10</w:t>
      </w:r>
      <w:r>
        <w:rPr>
          <w:rFonts w:ascii="Times New Roman" w:hAnsi="Times New Roman"/>
          <w:b w:val="0"/>
          <w:i w:val="0"/>
          <w:sz w:val="26"/>
        </w:rPr>
        <w:t>,</w:t>
      </w:r>
      <w:r>
        <w:rPr>
          <w:rFonts w:hint="default" w:ascii="Times New Roman" w:hAnsi="Times New Roman"/>
          <w:b w:val="0"/>
          <w:i w:val="0"/>
          <w:sz w:val="26"/>
          <w:lang w:val="vi-VN"/>
        </w:rPr>
        <w:t>5</w:t>
      </w:r>
      <w:r>
        <w:rPr>
          <w:rFonts w:ascii="Times New Roman" w:hAnsi="Times New Roman"/>
          <w:b w:val="0"/>
          <w:i w:val="0"/>
          <w:sz w:val="26"/>
        </w:rPr>
        <w:t>00,000 VNĐ)</w:t>
      </w:r>
    </w:p>
    <w:p w14:paraId="533B084B">
      <w:pPr>
        <w:spacing w:line="360" w:lineRule="auto"/>
        <w:jc w:val="both"/>
      </w:pPr>
      <w:r>
        <w:rPr>
          <w:rFonts w:ascii="Times New Roman" w:hAnsi="Times New Roman"/>
          <w:b w:val="0"/>
          <w:i w:val="0"/>
          <w:sz w:val="26"/>
        </w:rPr>
        <w:t xml:space="preserve">- Chọn RAM: </w:t>
      </w:r>
      <w:r>
        <w:rPr>
          <w:rFonts w:hint="default" w:ascii="Times New Roman" w:hAnsi="Times New Roman"/>
          <w:b w:val="0"/>
          <w:i w:val="0"/>
          <w:sz w:val="26"/>
        </w:rPr>
        <w:t>Kingston Fury Beast 16GB (2x8GB)</w:t>
      </w:r>
      <w:r>
        <w:rPr>
          <w:rFonts w:ascii="Times New Roman" w:hAnsi="Times New Roman"/>
          <w:b w:val="0"/>
          <w:i w:val="0"/>
          <w:sz w:val="26"/>
        </w:rPr>
        <w:t xml:space="preserve"> (</w:t>
      </w:r>
      <w:r>
        <w:rPr>
          <w:rFonts w:hint="default" w:ascii="Times New Roman" w:hAnsi="Times New Roman"/>
          <w:b w:val="0"/>
          <w:i w:val="0"/>
          <w:sz w:val="26"/>
          <w:lang w:val="vi-VN"/>
        </w:rPr>
        <w:t>1</w:t>
      </w:r>
      <w:r>
        <w:rPr>
          <w:rFonts w:ascii="Times New Roman" w:hAnsi="Times New Roman"/>
          <w:b w:val="0"/>
          <w:i w:val="0"/>
          <w:sz w:val="26"/>
        </w:rPr>
        <w:t>,</w:t>
      </w:r>
      <w:r>
        <w:rPr>
          <w:rFonts w:hint="default" w:ascii="Times New Roman" w:hAnsi="Times New Roman"/>
          <w:b w:val="0"/>
          <w:i w:val="0"/>
          <w:sz w:val="26"/>
          <w:lang w:val="vi-VN"/>
        </w:rPr>
        <w:t>8</w:t>
      </w:r>
      <w:r>
        <w:rPr>
          <w:rFonts w:ascii="Times New Roman" w:hAnsi="Times New Roman"/>
          <w:b w:val="0"/>
          <w:i w:val="0"/>
          <w:sz w:val="26"/>
        </w:rPr>
        <w:t>00,000 VNĐ)</w:t>
      </w:r>
    </w:p>
    <w:p w14:paraId="438E9A92">
      <w:pPr>
        <w:spacing w:line="360" w:lineRule="auto"/>
        <w:jc w:val="both"/>
      </w:pPr>
      <w:r>
        <w:rPr>
          <w:rFonts w:ascii="Times New Roman" w:hAnsi="Times New Roman"/>
          <w:b w:val="0"/>
          <w:i w:val="0"/>
          <w:sz w:val="26"/>
        </w:rPr>
        <w:t xml:space="preserve">- Chọn VGA: </w:t>
      </w:r>
      <w:r>
        <w:rPr>
          <w:rFonts w:hint="default" w:ascii="Times New Roman" w:hAnsi="Times New Roman"/>
          <w:b w:val="0"/>
          <w:i w:val="0"/>
          <w:sz w:val="26"/>
        </w:rPr>
        <w:t>NVIDIA RTX 4070 Ti Gigabyte GAMING OC</w:t>
      </w:r>
      <w:r>
        <w:rPr>
          <w:rFonts w:ascii="Times New Roman" w:hAnsi="Times New Roman"/>
          <w:b w:val="0"/>
          <w:i w:val="0"/>
          <w:sz w:val="26"/>
        </w:rPr>
        <w:t xml:space="preserve"> (</w:t>
      </w:r>
      <w:r>
        <w:rPr>
          <w:rFonts w:hint="default" w:ascii="Times New Roman" w:hAnsi="Times New Roman"/>
          <w:b w:val="0"/>
          <w:i w:val="0"/>
          <w:sz w:val="26"/>
          <w:lang w:val="vi-VN"/>
        </w:rPr>
        <w:t>25</w:t>
      </w:r>
      <w:r>
        <w:rPr>
          <w:rFonts w:ascii="Times New Roman" w:hAnsi="Times New Roman"/>
          <w:b w:val="0"/>
          <w:i w:val="0"/>
          <w:sz w:val="26"/>
        </w:rPr>
        <w:t>,000,000 VNĐ)</w:t>
      </w:r>
    </w:p>
    <w:p w14:paraId="19B5EC90">
      <w:pPr>
        <w:spacing w:line="360" w:lineRule="auto"/>
        <w:jc w:val="both"/>
      </w:pPr>
      <w:r>
        <w:rPr>
          <w:rFonts w:ascii="Times New Roman" w:hAnsi="Times New Roman"/>
          <w:b w:val="0"/>
          <w:i w:val="0"/>
          <w:sz w:val="26"/>
        </w:rPr>
        <w:t>- ... các linh kiện khác</w:t>
      </w:r>
    </w:p>
    <w:p w14:paraId="12E338EA">
      <w:pPr>
        <w:spacing w:line="360" w:lineRule="auto"/>
        <w:jc w:val="both"/>
      </w:pPr>
      <w:r>
        <w:rPr>
          <w:rFonts w:ascii="Times New Roman" w:hAnsi="Times New Roman"/>
          <w:b w:val="0"/>
          <w:i w:val="0"/>
          <w:sz w:val="26"/>
        </w:rPr>
        <w:t xml:space="preserve">→ Base price: </w:t>
      </w:r>
      <w:r>
        <w:rPr>
          <w:rFonts w:hint="default" w:ascii="Times New Roman" w:hAnsi="Times New Roman"/>
          <w:b w:val="0"/>
          <w:i w:val="0"/>
          <w:sz w:val="26"/>
          <w:lang w:val="vi-VN"/>
        </w:rPr>
        <w:t>37</w:t>
      </w:r>
      <w:r>
        <w:rPr>
          <w:rFonts w:ascii="Times New Roman" w:hAnsi="Times New Roman"/>
          <w:b w:val="0"/>
          <w:i w:val="0"/>
          <w:sz w:val="26"/>
        </w:rPr>
        <w:t>,</w:t>
      </w:r>
      <w:r>
        <w:rPr>
          <w:rFonts w:hint="default" w:ascii="Times New Roman" w:hAnsi="Times New Roman"/>
          <w:b w:val="0"/>
          <w:i w:val="0"/>
          <w:sz w:val="26"/>
          <w:lang w:val="vi-VN"/>
        </w:rPr>
        <w:t>3</w:t>
      </w:r>
      <w:r>
        <w:rPr>
          <w:rFonts w:ascii="Times New Roman" w:hAnsi="Times New Roman"/>
          <w:b w:val="0"/>
          <w:i w:val="0"/>
          <w:sz w:val="26"/>
        </w:rPr>
        <w:t>00,000 VNĐ</w:t>
      </w:r>
      <w:r>
        <w:rPr>
          <w:rFonts w:ascii="Times New Roman" w:hAnsi="Times New Roman"/>
          <w:b w:val="0"/>
          <w:i w:val="0"/>
          <w:sz w:val="26"/>
        </w:rPr>
        <w:br w:type="textWrapping"/>
      </w:r>
      <w:r>
        <w:drawing>
          <wp:inline distT="0" distB="0" distL="114300" distR="114300">
            <wp:extent cx="4826000" cy="3241040"/>
            <wp:effectExtent l="0" t="0" r="12700" b="1651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
                    <a:stretch>
                      <a:fillRect/>
                    </a:stretch>
                  </pic:blipFill>
                  <pic:spPr>
                    <a:xfrm>
                      <a:off x="0" y="0"/>
                      <a:ext cx="4826000" cy="3241040"/>
                    </a:xfrm>
                    <a:prstGeom prst="rect">
                      <a:avLst/>
                    </a:prstGeom>
                    <a:noFill/>
                    <a:ln>
                      <a:noFill/>
                    </a:ln>
                  </pic:spPr>
                </pic:pic>
              </a:graphicData>
            </a:graphic>
          </wp:inline>
        </w:drawing>
      </w:r>
    </w:p>
    <w:p w14:paraId="7336AE85">
      <w:pPr>
        <w:spacing w:line="360" w:lineRule="auto"/>
        <w:jc w:val="both"/>
        <w:outlineLvl w:val="1"/>
      </w:pPr>
      <w:bookmarkStart w:id="105" w:name="_Toc5377"/>
      <w:bookmarkStart w:id="106" w:name="_Toc9890"/>
      <w:bookmarkStart w:id="107" w:name="_Toc29585"/>
      <w:r>
        <w:rPr>
          <w:rFonts w:ascii="Times New Roman" w:hAnsi="Times New Roman"/>
          <w:b/>
          <w:i w:val="0"/>
          <w:sz w:val="26"/>
        </w:rPr>
        <w:t>2. User chọn dịch vụ:</w:t>
      </w:r>
      <w:bookmarkEnd w:id="105"/>
      <w:bookmarkEnd w:id="106"/>
      <w:bookmarkEnd w:id="107"/>
    </w:p>
    <w:p w14:paraId="009BAF4B">
      <w:pPr>
        <w:spacing w:line="360" w:lineRule="auto"/>
        <w:jc w:val="both"/>
      </w:pPr>
      <w:r>
        <w:rPr>
          <w:rFonts w:ascii="Times New Roman" w:hAnsi="Times New Roman"/>
          <w:b w:val="0"/>
          <w:i w:val="0"/>
          <w:sz w:val="26"/>
        </w:rPr>
        <w:t>- ☑ Lắp ráp (+500,000 VNĐ)</w:t>
      </w:r>
    </w:p>
    <w:p w14:paraId="1A5B0A66">
      <w:pPr>
        <w:spacing w:line="360" w:lineRule="auto"/>
        <w:jc w:val="both"/>
      </w:pPr>
      <w:r>
        <w:rPr>
          <w:rFonts w:ascii="Times New Roman" w:hAnsi="Times New Roman"/>
          <w:b w:val="0"/>
          <w:i w:val="0"/>
          <w:sz w:val="26"/>
        </w:rPr>
        <w:t>- ☑ Cài Windows (+300,000 VNĐ)</w:t>
      </w:r>
    </w:p>
    <w:p w14:paraId="6F403C08">
      <w:pPr>
        <w:spacing w:line="360" w:lineRule="auto"/>
        <w:jc w:val="both"/>
      </w:pPr>
      <w:r>
        <w:rPr>
          <w:rFonts w:ascii="Times New Roman" w:hAnsi="Times New Roman"/>
          <w:b w:val="0"/>
          <w:i w:val="0"/>
          <w:sz w:val="26"/>
        </w:rPr>
        <w:t>- ☑ Giảm giá 10%</w:t>
      </w:r>
    </w:p>
    <w:p w14:paraId="1E96133A">
      <w:pPr>
        <w:spacing w:line="360" w:lineRule="auto"/>
        <w:jc w:val="both"/>
      </w:pPr>
      <w:r>
        <w:rPr>
          <w:rFonts w:ascii="Times New Roman" w:hAnsi="Times New Roman"/>
          <w:b w:val="0"/>
          <w:i w:val="0"/>
          <w:sz w:val="26"/>
        </w:rPr>
        <w:t xml:space="preserve">→ Total: </w:t>
      </w:r>
      <w:r>
        <w:rPr>
          <w:rFonts w:hint="default" w:ascii="Times New Roman" w:hAnsi="Times New Roman"/>
          <w:b w:val="0"/>
          <w:i w:val="0"/>
          <w:sz w:val="26"/>
          <w:lang w:val="vi-VN"/>
        </w:rPr>
        <w:t>34</w:t>
      </w:r>
      <w:r>
        <w:rPr>
          <w:rFonts w:ascii="Times New Roman" w:hAnsi="Times New Roman"/>
          <w:b w:val="0"/>
          <w:i w:val="0"/>
          <w:sz w:val="26"/>
        </w:rPr>
        <w:t>,</w:t>
      </w:r>
      <w:r>
        <w:rPr>
          <w:rFonts w:hint="default" w:ascii="Times New Roman" w:hAnsi="Times New Roman"/>
          <w:b w:val="0"/>
          <w:i w:val="0"/>
          <w:sz w:val="26"/>
          <w:lang w:val="vi-VN"/>
        </w:rPr>
        <w:t>29</w:t>
      </w:r>
      <w:r>
        <w:rPr>
          <w:rFonts w:ascii="Times New Roman" w:hAnsi="Times New Roman"/>
          <w:b w:val="0"/>
          <w:i w:val="0"/>
          <w:sz w:val="26"/>
        </w:rPr>
        <w:t>0,000 VNĐ</w:t>
      </w:r>
      <w:r>
        <w:rPr>
          <w:rFonts w:ascii="Times New Roman" w:hAnsi="Times New Roman"/>
          <w:b w:val="0"/>
          <w:i w:val="0"/>
          <w:sz w:val="26"/>
        </w:rPr>
        <w:br w:type="textWrapping"/>
      </w:r>
      <w:r>
        <w:drawing>
          <wp:inline distT="0" distB="0" distL="114300" distR="114300">
            <wp:extent cx="4926965" cy="3288665"/>
            <wp:effectExtent l="0" t="0" r="6985" b="698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4"/>
                    <a:stretch>
                      <a:fillRect/>
                    </a:stretch>
                  </pic:blipFill>
                  <pic:spPr>
                    <a:xfrm>
                      <a:off x="0" y="0"/>
                      <a:ext cx="4926965" cy="3288665"/>
                    </a:xfrm>
                    <a:prstGeom prst="rect">
                      <a:avLst/>
                    </a:prstGeom>
                    <a:noFill/>
                    <a:ln>
                      <a:noFill/>
                    </a:ln>
                  </pic:spPr>
                </pic:pic>
              </a:graphicData>
            </a:graphic>
          </wp:inline>
        </w:drawing>
      </w:r>
    </w:p>
    <w:p w14:paraId="1B078E53">
      <w:pPr>
        <w:spacing w:line="360" w:lineRule="auto"/>
        <w:jc w:val="both"/>
        <w:outlineLvl w:val="1"/>
      </w:pPr>
      <w:bookmarkStart w:id="108" w:name="_Toc22564"/>
      <w:bookmarkStart w:id="109" w:name="_Toc11486"/>
      <w:bookmarkStart w:id="110" w:name="_Toc21631"/>
      <w:r>
        <w:rPr>
          <w:rFonts w:ascii="Times New Roman" w:hAnsi="Times New Roman"/>
          <w:b/>
          <w:i w:val="0"/>
          <w:sz w:val="26"/>
        </w:rPr>
        <w:t>3. Click "Xuất cấu hình":</w:t>
      </w:r>
      <w:bookmarkEnd w:id="108"/>
      <w:bookmarkEnd w:id="109"/>
      <w:bookmarkEnd w:id="110"/>
    </w:p>
    <w:p w14:paraId="1232D8E0">
      <w:pPr>
        <w:spacing w:line="360" w:lineRule="auto"/>
        <w:jc w:val="both"/>
      </w:pPr>
      <w:r>
        <w:rPr>
          <w:rFonts w:ascii="Times New Roman" w:hAnsi="Times New Roman"/>
          <w:b w:val="0"/>
          <w:i w:val="0"/>
          <w:sz w:val="26"/>
        </w:rPr>
        <w:t>- Mở file chooser</w:t>
      </w:r>
    </w:p>
    <w:p w14:paraId="57DDD622">
      <w:pPr>
        <w:spacing w:line="360" w:lineRule="auto"/>
        <w:jc w:val="both"/>
      </w:pPr>
      <w:r>
        <w:rPr>
          <w:rFonts w:ascii="Times New Roman" w:hAnsi="Times New Roman"/>
          <w:b w:val="0"/>
          <w:i w:val="0"/>
          <w:sz w:val="26"/>
        </w:rPr>
        <w:t>- Chọn nơi lưu</w:t>
      </w:r>
    </w:p>
    <w:p w14:paraId="486115F6">
      <w:pPr>
        <w:spacing w:line="360" w:lineRule="auto"/>
        <w:jc w:val="both"/>
      </w:pPr>
      <w:r>
        <w:rPr>
          <w:rFonts w:ascii="Times New Roman" w:hAnsi="Times New Roman"/>
          <w:b w:val="0"/>
          <w:i w:val="0"/>
          <w:sz w:val="26"/>
        </w:rPr>
        <w:t>- File được tạo: CauHinh_PC_20251026.txt</w:t>
      </w:r>
    </w:p>
    <w:p w14:paraId="1B9531DA">
      <w:pPr>
        <w:spacing w:line="360" w:lineRule="auto"/>
        <w:jc w:val="both"/>
      </w:pPr>
      <w:r>
        <w:rPr>
          <w:rFonts w:ascii="Times New Roman" w:hAnsi="Times New Roman"/>
          <w:b w:val="0"/>
          <w:i w:val="0"/>
          <w:sz w:val="26"/>
        </w:rPr>
        <w:t>- File tự động mở trong Notepad</w:t>
      </w:r>
    </w:p>
    <w:p w14:paraId="19E58231">
      <w:pPr>
        <w:spacing w:line="360" w:lineRule="auto"/>
        <w:jc w:val="both"/>
      </w:pPr>
      <w:r>
        <w:rPr>
          <w:rFonts w:ascii="Times New Roman" w:hAnsi="Times New Roman"/>
          <w:b w:val="0"/>
          <w:i w:val="0"/>
          <w:sz w:val="26"/>
        </w:rPr>
        <w:t>File content:</w:t>
      </w:r>
    </w:p>
    <w:p w14:paraId="71C0895B">
      <w:pPr>
        <w:pBdr>
          <w:top w:val="single" w:color="CCCCCC" w:sz="4" w:space="1"/>
          <w:left w:val="single" w:color="CCCCCC" w:sz="4" w:space="1"/>
          <w:bottom w:val="single" w:color="CCCCCC" w:sz="4" w:space="1"/>
          <w:right w:val="single" w:color="CCCCCC" w:sz="4" w:space="1"/>
        </w:pBdr>
        <w:shd w:val="clear" w:fill="F5F5F5"/>
        <w:spacing w:before="120" w:after="120"/>
      </w:pPr>
      <w:r>
        <w:rPr>
          <w:rFonts w:ascii="Consolas" w:hAnsi="Consolas"/>
          <w:sz w:val="18"/>
        </w:rPr>
        <w:t>BÁO GIÁ CẤU HÌNH MÁY TÍNH</w:t>
      </w:r>
      <w:r>
        <w:rPr>
          <w:rFonts w:ascii="Consolas" w:hAnsi="Consolas"/>
          <w:sz w:val="18"/>
        </w:rPr>
        <w:br w:type="textWrapping"/>
      </w:r>
      <w:r>
        <w:rPr>
          <w:rFonts w:ascii="Consolas" w:hAnsi="Consolas"/>
          <w:sz w:val="18"/>
        </w:rPr>
        <w:t xml:space="preserve">    Ngày: 26/10/2025</w:t>
      </w:r>
      <w:r>
        <w:rPr>
          <w:rFonts w:ascii="Consolas" w:hAnsi="Consolas"/>
          <w:sz w:val="18"/>
        </w:rPr>
        <w:br w:type="textWrapping"/>
      </w:r>
      <w:r>
        <w:rPr>
          <w:rFonts w:ascii="Consolas" w:hAnsi="Consolas"/>
          <w:sz w:val="18"/>
        </w:rPr>
        <w:br w:type="textWrapping"/>
      </w:r>
      <w:r>
        <w:rPr>
          <w:rFonts w:ascii="Consolas" w:hAnsi="Consolas"/>
          <w:sz w:val="18"/>
        </w:rPr>
        <w:t>LINH KIỆN:</w:t>
      </w:r>
      <w:r>
        <w:rPr>
          <w:rFonts w:ascii="Consolas" w:hAnsi="Consolas"/>
          <w:sz w:val="18"/>
        </w:rPr>
        <w:br w:type="textWrapping"/>
      </w:r>
      <w:r>
        <w:rPr>
          <w:rFonts w:ascii="Consolas" w:hAnsi="Consolas"/>
          <w:sz w:val="18"/>
        </w:rPr>
        <w:t>- CPU: Intel Core i7-1</w:t>
      </w:r>
      <w:r>
        <w:rPr>
          <w:rFonts w:hint="default" w:ascii="Consolas" w:hAnsi="Consolas"/>
          <w:sz w:val="18"/>
          <w:lang w:val="vi-VN"/>
        </w:rPr>
        <w:t>3</w:t>
      </w:r>
      <w:r>
        <w:rPr>
          <w:rFonts w:ascii="Consolas" w:hAnsi="Consolas"/>
          <w:sz w:val="18"/>
        </w:rPr>
        <w:t xml:space="preserve">700K - </w:t>
      </w:r>
      <w:r>
        <w:rPr>
          <w:rFonts w:hint="default" w:ascii="Consolas" w:hAnsi="Consolas"/>
          <w:sz w:val="18"/>
          <w:lang w:val="vi-VN"/>
        </w:rPr>
        <w:t>10</w:t>
      </w:r>
      <w:r>
        <w:rPr>
          <w:rFonts w:ascii="Consolas" w:hAnsi="Consolas"/>
          <w:sz w:val="18"/>
        </w:rPr>
        <w:t>,</w:t>
      </w:r>
      <w:r>
        <w:rPr>
          <w:rFonts w:hint="default" w:ascii="Consolas" w:hAnsi="Consolas"/>
          <w:sz w:val="18"/>
          <w:lang w:val="vi-VN"/>
        </w:rPr>
        <w:t>5</w:t>
      </w:r>
      <w:r>
        <w:rPr>
          <w:rFonts w:ascii="Consolas" w:hAnsi="Consolas"/>
          <w:sz w:val="18"/>
        </w:rPr>
        <w:t>00,000 VND</w:t>
      </w:r>
      <w:r>
        <w:rPr>
          <w:rFonts w:ascii="Consolas" w:hAnsi="Consolas"/>
          <w:sz w:val="18"/>
        </w:rPr>
        <w:br w:type="textWrapping"/>
      </w:r>
      <w:r>
        <w:rPr>
          <w:rFonts w:ascii="Consolas" w:hAnsi="Consolas"/>
          <w:sz w:val="18"/>
        </w:rPr>
        <w:t xml:space="preserve">- RAM: </w:t>
      </w:r>
      <w:r>
        <w:rPr>
          <w:rFonts w:hint="default" w:ascii="Consolas" w:hAnsi="Consolas"/>
          <w:sz w:val="18"/>
        </w:rPr>
        <w:t>Kingston Fury Beast 16GB (2x8GB) (1,800,000 VNĐ)</w:t>
      </w:r>
      <w:r>
        <w:rPr>
          <w:rFonts w:ascii="Consolas" w:hAnsi="Consolas"/>
          <w:sz w:val="18"/>
        </w:rPr>
        <w:br w:type="textWrapping"/>
      </w:r>
      <w:r>
        <w:rPr>
          <w:rFonts w:ascii="Consolas" w:hAnsi="Consolas"/>
          <w:sz w:val="18"/>
        </w:rPr>
        <w:t xml:space="preserve">- VGA: </w:t>
      </w:r>
      <w:r>
        <w:rPr>
          <w:rFonts w:hint="default" w:ascii="Consolas" w:hAnsi="Consolas"/>
          <w:sz w:val="18"/>
        </w:rPr>
        <w:t>NVIDIA RTX 4070 Ti Gigabyte GAMING OC (25,000,000 VNĐ)</w:t>
      </w:r>
      <w:r>
        <w:rPr>
          <w:rFonts w:ascii="Consolas" w:hAnsi="Consolas"/>
          <w:sz w:val="18"/>
        </w:rPr>
        <w:br w:type="textWrapping"/>
      </w:r>
      <w:r>
        <w:rPr>
          <w:rFonts w:ascii="Consolas" w:hAnsi="Consolas"/>
          <w:sz w:val="18"/>
        </w:rPr>
        <w:t>...</w:t>
      </w:r>
      <w:r>
        <w:rPr>
          <w:rFonts w:ascii="Consolas" w:hAnsi="Consolas"/>
          <w:sz w:val="18"/>
        </w:rPr>
        <w:br w:type="textWrapping"/>
      </w:r>
      <w:r>
        <w:rPr>
          <w:rFonts w:ascii="Consolas" w:hAnsi="Consolas"/>
          <w:sz w:val="18"/>
        </w:rPr>
        <w:br w:type="textWrapping"/>
      </w:r>
      <w:r>
        <w:rPr>
          <w:rFonts w:ascii="Consolas" w:hAnsi="Consolas"/>
          <w:sz w:val="18"/>
        </w:rPr>
        <w:t>DỊCH VỤ BỔ SUNG:</w:t>
      </w:r>
      <w:r>
        <w:rPr>
          <w:rFonts w:ascii="Consolas" w:hAnsi="Consolas"/>
          <w:sz w:val="18"/>
        </w:rPr>
        <w:br w:type="textWrapping"/>
      </w:r>
      <w:r>
        <w:rPr>
          <w:rFonts w:ascii="Consolas" w:hAnsi="Consolas"/>
          <w:sz w:val="18"/>
        </w:rPr>
        <w:t>☑ Dịch vụ lắp ráp - 500,000 VND</w:t>
      </w:r>
      <w:r>
        <w:rPr>
          <w:rFonts w:ascii="Consolas" w:hAnsi="Consolas"/>
          <w:sz w:val="18"/>
        </w:rPr>
        <w:br w:type="textWrapping"/>
      </w:r>
      <w:r>
        <w:rPr>
          <w:rFonts w:ascii="Consolas" w:hAnsi="Consolas"/>
          <w:sz w:val="18"/>
        </w:rPr>
        <w:t>☑ Cài đặt Windows - 300,000 VND</w:t>
      </w:r>
      <w:r>
        <w:rPr>
          <w:rFonts w:ascii="Consolas" w:hAnsi="Consolas"/>
          <w:sz w:val="18"/>
        </w:rPr>
        <w:br w:type="textWrapping"/>
      </w:r>
      <w:r>
        <w:rPr>
          <w:rFonts w:ascii="Consolas" w:hAnsi="Consolas"/>
          <w:sz w:val="18"/>
        </w:rPr>
        <w:t xml:space="preserve">☑ Giảm giá: 10% - </w:t>
      </w:r>
      <w:r>
        <w:rPr>
          <w:rFonts w:hint="default" w:ascii="Consolas" w:hAnsi="Consolas"/>
          <w:sz w:val="18"/>
          <w:lang w:val="vi-VN"/>
        </w:rPr>
        <w:t>3</w:t>
      </w:r>
      <w:r>
        <w:rPr>
          <w:rFonts w:ascii="Consolas" w:hAnsi="Consolas"/>
          <w:sz w:val="18"/>
        </w:rPr>
        <w:t>,</w:t>
      </w:r>
      <w:r>
        <w:rPr>
          <w:rFonts w:hint="default" w:ascii="Consolas" w:hAnsi="Consolas"/>
          <w:sz w:val="18"/>
          <w:lang w:val="vi-VN"/>
        </w:rPr>
        <w:t>81</w:t>
      </w:r>
      <w:r>
        <w:rPr>
          <w:rFonts w:ascii="Consolas" w:hAnsi="Consolas"/>
          <w:sz w:val="18"/>
        </w:rPr>
        <w:t>0,000 VND</w:t>
      </w:r>
      <w:r>
        <w:rPr>
          <w:rFonts w:ascii="Consolas" w:hAnsi="Consolas"/>
          <w:sz w:val="18"/>
        </w:rPr>
        <w:br w:type="textWrapping"/>
      </w:r>
      <w:r>
        <w:rPr>
          <w:rFonts w:ascii="Consolas" w:hAnsi="Consolas"/>
          <w:sz w:val="18"/>
        </w:rPr>
        <w:br w:type="textWrapping"/>
      </w:r>
      <w:r>
        <w:rPr>
          <w:rFonts w:ascii="Consolas" w:hAnsi="Consolas"/>
          <w:sz w:val="18"/>
        </w:rPr>
        <w:t>TỔNG KẾT:</w:t>
      </w:r>
      <w:r>
        <w:rPr>
          <w:rFonts w:ascii="Consolas" w:hAnsi="Consolas"/>
          <w:sz w:val="18"/>
        </w:rPr>
        <w:br w:type="textWrapping"/>
      </w:r>
      <w:r>
        <w:rPr>
          <w:rFonts w:ascii="Consolas" w:hAnsi="Consolas"/>
          <w:sz w:val="18"/>
        </w:rPr>
        <w:t xml:space="preserve">Tổng giá linh kiện: </w:t>
      </w:r>
      <w:r>
        <w:rPr>
          <w:rFonts w:hint="default" w:ascii="Consolas" w:hAnsi="Consolas"/>
          <w:sz w:val="18"/>
          <w:lang w:val="vi-VN"/>
        </w:rPr>
        <w:t>37</w:t>
      </w:r>
      <w:r>
        <w:rPr>
          <w:rFonts w:ascii="Consolas" w:hAnsi="Consolas"/>
          <w:sz w:val="18"/>
        </w:rPr>
        <w:t>,</w:t>
      </w:r>
      <w:r>
        <w:rPr>
          <w:rFonts w:hint="default" w:ascii="Consolas" w:hAnsi="Consolas"/>
          <w:sz w:val="18"/>
          <w:lang w:val="vi-VN"/>
        </w:rPr>
        <w:t>3</w:t>
      </w:r>
      <w:r>
        <w:rPr>
          <w:rFonts w:ascii="Consolas" w:hAnsi="Consolas"/>
          <w:sz w:val="18"/>
        </w:rPr>
        <w:t>00,000 VND</w:t>
      </w:r>
      <w:r>
        <w:rPr>
          <w:rFonts w:ascii="Consolas" w:hAnsi="Consolas"/>
          <w:sz w:val="18"/>
        </w:rPr>
        <w:br w:type="textWrapping"/>
      </w:r>
      <w:r>
        <w:rPr>
          <w:rFonts w:ascii="Consolas" w:hAnsi="Consolas"/>
          <w:sz w:val="18"/>
        </w:rPr>
        <w:t xml:space="preserve">TỔNG THANH TOÁN: </w:t>
      </w:r>
      <w:r>
        <w:rPr>
          <w:rFonts w:hint="default" w:ascii="Consolas" w:hAnsi="Consolas"/>
          <w:sz w:val="18"/>
          <w:lang w:val="vi-VN"/>
        </w:rPr>
        <w:t>34</w:t>
      </w:r>
      <w:r>
        <w:rPr>
          <w:rFonts w:ascii="Consolas" w:hAnsi="Consolas"/>
          <w:sz w:val="18"/>
        </w:rPr>
        <w:t>,</w:t>
      </w:r>
      <w:r>
        <w:rPr>
          <w:rFonts w:hint="default" w:ascii="Consolas" w:hAnsi="Consolas"/>
          <w:sz w:val="18"/>
          <w:lang w:val="vi-VN"/>
        </w:rPr>
        <w:t>29</w:t>
      </w:r>
      <w:r>
        <w:rPr>
          <w:rFonts w:ascii="Consolas" w:hAnsi="Consolas"/>
          <w:sz w:val="18"/>
        </w:rPr>
        <w:t>0,000 VND</w:t>
      </w:r>
      <w:r>
        <w:rPr>
          <w:rFonts w:ascii="Consolas" w:hAnsi="Consolas"/>
          <w:sz w:val="18"/>
        </w:rPr>
        <w:br w:type="textWrapping"/>
      </w:r>
      <w:r>
        <w:rPr>
          <w:rFonts w:ascii="Consolas" w:hAnsi="Consolas"/>
          <w:sz w:val="18"/>
        </w:rPr>
        <w:br w:type="textWrapping"/>
      </w:r>
      <w:r>
        <w:rPr>
          <w:rFonts w:ascii="Consolas" w:hAnsi="Consolas"/>
          <w:sz w:val="18"/>
        </w:rPr>
        <w:t>Ghi chú: Bảo hành chính hãng 12 tháng</w:t>
      </w:r>
    </w:p>
    <w:p w14:paraId="26FAE4EF">
      <w:pPr>
        <w:spacing w:line="360" w:lineRule="auto"/>
        <w:jc w:val="both"/>
        <w:outlineLvl w:val="0"/>
      </w:pPr>
      <w:bookmarkStart w:id="111" w:name="_Toc30168"/>
      <w:bookmarkStart w:id="112" w:name="_Toc31207"/>
      <w:bookmarkStart w:id="113" w:name="_Toc17413"/>
      <w:r>
        <w:rPr>
          <w:rFonts w:ascii="Times New Roman" w:hAnsi="Times New Roman"/>
          <w:b/>
          <w:i w:val="0"/>
          <w:sz w:val="26"/>
        </w:rPr>
        <w:t>5.3. ĐÁNH GIÁ KẾT QUẢ</w:t>
      </w:r>
      <w:bookmarkEnd w:id="111"/>
      <w:bookmarkEnd w:id="112"/>
      <w:bookmarkEnd w:id="113"/>
    </w:p>
    <w:p w14:paraId="447F2DAA">
      <w:pPr>
        <w:spacing w:line="360" w:lineRule="auto"/>
        <w:jc w:val="both"/>
      </w:pPr>
      <w:r>
        <w:rPr>
          <w:rFonts w:ascii="Times New Roman" w:hAnsi="Times New Roman"/>
          <w:b w:val="0"/>
          <w:i w:val="0"/>
          <w:sz w:val="26"/>
        </w:rPr>
        <w:t>Về chức năng:</w:t>
      </w:r>
    </w:p>
    <w:p w14:paraId="7D1FCB05">
      <w:pPr>
        <w:pStyle w:val="23"/>
      </w:pPr>
      <w:r>
        <w:rPr>
          <w:rFonts w:ascii="Times New Roman" w:hAnsi="Times New Roman"/>
          <w:sz w:val="26"/>
        </w:rPr>
        <w:t>Ứng dụng chạy ổn định, không lỗi</w:t>
      </w:r>
    </w:p>
    <w:p w14:paraId="553E568E">
      <w:pPr>
        <w:pStyle w:val="23"/>
      </w:pPr>
      <w:r>
        <w:rPr>
          <w:rFonts w:ascii="Times New Roman" w:hAnsi="Times New Roman"/>
          <w:sz w:val="26"/>
        </w:rPr>
        <w:t>Tính toán giá chính xác</w:t>
      </w:r>
    </w:p>
    <w:p w14:paraId="7C307C46">
      <w:pPr>
        <w:pStyle w:val="23"/>
      </w:pPr>
      <w:r>
        <w:rPr>
          <w:rFonts w:ascii="Times New Roman" w:hAnsi="Times New Roman"/>
          <w:sz w:val="26"/>
        </w:rPr>
        <w:t>GUI thân thiện, dễ sử dụng</w:t>
      </w:r>
    </w:p>
    <w:p w14:paraId="6569354E">
      <w:pPr>
        <w:pStyle w:val="23"/>
      </w:pPr>
      <w:r>
        <w:rPr>
          <w:rFonts w:ascii="Times New Roman" w:hAnsi="Times New Roman"/>
          <w:sz w:val="26"/>
        </w:rPr>
        <w:t>Xuất file thành công</w:t>
      </w:r>
    </w:p>
    <w:p w14:paraId="664210A5">
      <w:pPr>
        <w:spacing w:line="360" w:lineRule="auto"/>
        <w:jc w:val="both"/>
      </w:pPr>
      <w:r>
        <w:rPr>
          <w:rFonts w:ascii="Times New Roman" w:hAnsi="Times New Roman"/>
          <w:b w:val="0"/>
          <w:i w:val="0"/>
          <w:sz w:val="26"/>
        </w:rPr>
        <w:t>Về Design Patterns:</w:t>
      </w:r>
    </w:p>
    <w:p w14:paraId="43541821">
      <w:pPr>
        <w:spacing w:line="360" w:lineRule="auto"/>
        <w:jc w:val="both"/>
      </w:pPr>
      <w:r>
        <w:rPr>
          <w:rFonts w:ascii="Times New Roman" w:hAnsi="Times New Roman"/>
          <w:b w:val="0"/>
          <w:i w:val="0"/>
          <w:sz w:val="26"/>
        </w:rPr>
        <w:t>Singleton Pattern:</w:t>
      </w:r>
    </w:p>
    <w:p w14:paraId="42A9A441">
      <w:pPr>
        <w:pStyle w:val="23"/>
      </w:pPr>
      <w:r>
        <w:rPr>
          <w:rFonts w:ascii="Times New Roman" w:hAnsi="Times New Roman"/>
          <w:sz w:val="26"/>
        </w:rPr>
        <w:t>DatabaseManager hoạt động đúng</w:t>
      </w:r>
    </w:p>
    <w:p w14:paraId="3ECD39FA">
      <w:pPr>
        <w:pStyle w:val="23"/>
      </w:pPr>
      <w:r>
        <w:rPr>
          <w:rFonts w:ascii="Times New Roman" w:hAnsi="Times New Roman"/>
          <w:sz w:val="26"/>
        </w:rPr>
        <w:t>Chỉ 1 connection được tạo</w:t>
      </w:r>
    </w:p>
    <w:p w14:paraId="3D0C66E4">
      <w:pPr>
        <w:pStyle w:val="23"/>
      </w:pPr>
      <w:r>
        <w:rPr>
          <w:rFonts w:ascii="Times New Roman" w:hAnsi="Times New Roman"/>
          <w:sz w:val="26"/>
        </w:rPr>
        <w:t>Thread-safe</w:t>
      </w:r>
    </w:p>
    <w:p w14:paraId="23C3D118">
      <w:pPr>
        <w:pStyle w:val="23"/>
      </w:pPr>
      <w:r>
        <w:rPr>
          <w:rFonts w:ascii="Times New Roman" w:hAnsi="Times New Roman"/>
          <w:sz w:val="26"/>
        </w:rPr>
        <w:t>Performance tốt</w:t>
      </w:r>
    </w:p>
    <w:p w14:paraId="5F50E47E">
      <w:pPr>
        <w:pStyle w:val="23"/>
      </w:pPr>
      <w:r>
        <w:rPr>
          <w:rFonts w:ascii="Times New Roman" w:hAnsi="Times New Roman"/>
          <w:sz w:val="26"/>
        </w:rPr>
        <w:t>Memory efficient</w:t>
      </w:r>
    </w:p>
    <w:p w14:paraId="199FECBD">
      <w:pPr>
        <w:spacing w:line="360" w:lineRule="auto"/>
        <w:jc w:val="both"/>
      </w:pPr>
      <w:r>
        <w:rPr>
          <w:rFonts w:ascii="Times New Roman" w:hAnsi="Times New Roman"/>
          <w:b w:val="0"/>
          <w:i w:val="0"/>
          <w:sz w:val="26"/>
        </w:rPr>
        <w:t>Decorator Pattern:</w:t>
      </w:r>
    </w:p>
    <w:p w14:paraId="700B044B">
      <w:pPr>
        <w:pStyle w:val="23"/>
      </w:pPr>
      <w:r>
        <w:rPr>
          <w:rFonts w:ascii="Times New Roman" w:hAnsi="Times New Roman"/>
          <w:sz w:val="26"/>
        </w:rPr>
        <w:t>Thêm dịch vụ linh hoạt</w:t>
      </w:r>
    </w:p>
    <w:p w14:paraId="42FBD1AA">
      <w:pPr>
        <w:pStyle w:val="23"/>
      </w:pPr>
      <w:r>
        <w:rPr>
          <w:rFonts w:ascii="Times New Roman" w:hAnsi="Times New Roman"/>
          <w:sz w:val="26"/>
        </w:rPr>
        <w:t>Combine services tùy ý</w:t>
      </w:r>
    </w:p>
    <w:p w14:paraId="402268D7">
      <w:pPr>
        <w:pStyle w:val="23"/>
      </w:pPr>
      <w:r>
        <w:rPr>
          <w:rFonts w:ascii="Times New Roman" w:hAnsi="Times New Roman"/>
          <w:sz w:val="26"/>
        </w:rPr>
        <w:t>Không modify base code</w:t>
      </w:r>
    </w:p>
    <w:p w14:paraId="591E3234">
      <w:pPr>
        <w:pStyle w:val="23"/>
      </w:pPr>
      <w:r>
        <w:rPr>
          <w:rFonts w:ascii="Times New Roman" w:hAnsi="Times New Roman"/>
          <w:sz w:val="26"/>
        </w:rPr>
        <w:t>Easy to extend (add new decorators)</w:t>
      </w:r>
    </w:p>
    <w:p w14:paraId="6CE5AB55">
      <w:pPr>
        <w:pStyle w:val="23"/>
      </w:pPr>
      <w:r>
        <w:rPr>
          <w:rFonts w:ascii="Times New Roman" w:hAnsi="Times New Roman"/>
          <w:sz w:val="26"/>
        </w:rPr>
        <w:t>Tuân theo Open/Closed Principle</w:t>
      </w:r>
    </w:p>
    <w:p w14:paraId="07AEFFDF">
      <w:pPr>
        <w:spacing w:line="360" w:lineRule="auto"/>
        <w:jc w:val="both"/>
      </w:pPr>
      <w:r>
        <w:rPr>
          <w:rFonts w:ascii="Times New Roman" w:hAnsi="Times New Roman"/>
          <w:b w:val="0"/>
          <w:i w:val="0"/>
          <w:sz w:val="26"/>
        </w:rPr>
        <w:t>Về OOP:</w:t>
      </w:r>
    </w:p>
    <w:p w14:paraId="06EEC2B7">
      <w:pPr>
        <w:pStyle w:val="23"/>
      </w:pPr>
      <w:r>
        <w:rPr>
          <w:rFonts w:ascii="Times New Roman" w:hAnsi="Times New Roman"/>
          <w:sz w:val="26"/>
        </w:rPr>
        <w:t>Encapsulation: Private fields + getters</w:t>
      </w:r>
    </w:p>
    <w:p w14:paraId="20DC875B">
      <w:pPr>
        <w:pStyle w:val="23"/>
      </w:pPr>
      <w:r>
        <w:rPr>
          <w:rFonts w:ascii="Times New Roman" w:hAnsi="Times New Roman"/>
          <w:sz w:val="26"/>
        </w:rPr>
        <w:t>Inheritance: Component hierarchy</w:t>
      </w:r>
    </w:p>
    <w:p w14:paraId="22C0332E">
      <w:pPr>
        <w:pStyle w:val="23"/>
      </w:pPr>
      <w:r>
        <w:rPr>
          <w:rFonts w:ascii="Times New Roman" w:hAnsi="Times New Roman"/>
          <w:sz w:val="26"/>
        </w:rPr>
        <w:t>Abstraction: Abstract classes &amp; interfaces</w:t>
      </w:r>
    </w:p>
    <w:p w14:paraId="77EF74CA">
      <w:pPr>
        <w:pStyle w:val="23"/>
      </w:pPr>
      <w:r>
        <w:rPr>
          <w:rFonts w:ascii="Times New Roman" w:hAnsi="Times New Roman"/>
          <w:sz w:val="26"/>
        </w:rPr>
        <w:t>Polymorphism: Method overriding</w:t>
      </w:r>
    </w:p>
    <w:p w14:paraId="13262A14">
      <w:pPr>
        <w:spacing w:line="360" w:lineRule="auto"/>
        <w:jc w:val="both"/>
      </w:pPr>
      <w:r>
        <w:rPr>
          <w:rFonts w:ascii="Times New Roman" w:hAnsi="Times New Roman"/>
          <w:b w:val="0"/>
          <w:i w:val="0"/>
          <w:sz w:val="26"/>
        </w:rPr>
        <w:t>Performance:</w:t>
      </w:r>
    </w:p>
    <w:p w14:paraId="5CCE7A4C">
      <w:pPr>
        <w:pStyle w:val="23"/>
      </w:pPr>
      <w:r>
        <w:rPr>
          <w:rFonts w:ascii="Times New Roman" w:hAnsi="Times New Roman"/>
          <w:sz w:val="26"/>
        </w:rPr>
        <w:t>Startup time: &lt; 2 seconds</w:t>
      </w:r>
    </w:p>
    <w:p w14:paraId="2AB8EC7E">
      <w:pPr>
        <w:pStyle w:val="23"/>
      </w:pPr>
      <w:r>
        <w:rPr>
          <w:rFonts w:ascii="Times New Roman" w:hAnsi="Times New Roman"/>
          <w:sz w:val="26"/>
        </w:rPr>
        <w:t>Query time: &lt; 100ms</w:t>
      </w:r>
    </w:p>
    <w:p w14:paraId="5D4127CE">
      <w:pPr>
        <w:pStyle w:val="23"/>
      </w:pPr>
      <w:r>
        <w:rPr>
          <w:rFonts w:ascii="Times New Roman" w:hAnsi="Times New Roman"/>
          <w:sz w:val="26"/>
        </w:rPr>
        <w:t>Memory usage: &lt; 100MB</w:t>
      </w:r>
    </w:p>
    <w:p w14:paraId="15FB45C5">
      <w:pPr>
        <w:pStyle w:val="23"/>
      </w:pPr>
      <w:r>
        <w:rPr>
          <w:rFonts w:ascii="Times New Roman" w:hAnsi="Times New Roman"/>
          <w:sz w:val="26"/>
        </w:rPr>
        <w:t>Responsive UI</w:t>
      </w:r>
    </w:p>
    <w:p w14:paraId="1F0CC837">
      <w:pPr>
        <w:spacing w:line="360" w:lineRule="auto"/>
        <w:jc w:val="center"/>
        <w:outlineLvl w:val="0"/>
      </w:pPr>
      <w:bookmarkStart w:id="114" w:name="_Toc32463"/>
      <w:bookmarkStart w:id="115" w:name="_Toc20163"/>
      <w:bookmarkStart w:id="116" w:name="_Toc10350"/>
      <w:r>
        <w:rPr>
          <w:rFonts w:ascii="Times New Roman" w:hAnsi="Times New Roman"/>
          <w:b/>
          <w:i w:val="0"/>
          <w:sz w:val="28"/>
        </w:rPr>
        <w:t>PHẦN VI: KẾT LUẬN</w:t>
      </w:r>
      <w:bookmarkEnd w:id="114"/>
      <w:bookmarkEnd w:id="115"/>
      <w:bookmarkEnd w:id="116"/>
    </w:p>
    <w:p w14:paraId="56D5A400"/>
    <w:p w14:paraId="302E47B5">
      <w:pPr>
        <w:spacing w:line="360" w:lineRule="auto"/>
        <w:jc w:val="both"/>
        <w:outlineLvl w:val="0"/>
      </w:pPr>
      <w:bookmarkStart w:id="117" w:name="_Toc14180"/>
      <w:bookmarkStart w:id="118" w:name="_Toc19124"/>
      <w:bookmarkStart w:id="119" w:name="_Toc25716"/>
      <w:r>
        <w:rPr>
          <w:rFonts w:ascii="Times New Roman" w:hAnsi="Times New Roman"/>
          <w:b/>
          <w:i w:val="0"/>
          <w:sz w:val="26"/>
        </w:rPr>
        <w:t>6.1. KẾT QUẢ ĐẠT ĐƯỢC</w:t>
      </w:r>
      <w:bookmarkEnd w:id="117"/>
      <w:bookmarkEnd w:id="118"/>
      <w:bookmarkEnd w:id="119"/>
    </w:p>
    <w:p w14:paraId="6E5E1270">
      <w:pPr>
        <w:spacing w:line="360" w:lineRule="auto"/>
        <w:jc w:val="both"/>
      </w:pPr>
      <w:r>
        <w:rPr>
          <w:rFonts w:ascii="Times New Roman" w:hAnsi="Times New Roman"/>
          <w:b w:val="0"/>
          <w:i w:val="0"/>
          <w:sz w:val="26"/>
        </w:rPr>
        <w:t>Về mặt chức năng:</w:t>
      </w:r>
    </w:p>
    <w:p w14:paraId="032E4263">
      <w:pPr>
        <w:pStyle w:val="23"/>
      </w:pPr>
      <w:r>
        <w:rPr>
          <w:rFonts w:ascii="Times New Roman" w:hAnsi="Times New Roman"/>
          <w:sz w:val="26"/>
        </w:rPr>
        <w:t>Xây dựng thành công ứng dụng PC Builder với đầy đủ tính năng</w:t>
      </w:r>
    </w:p>
    <w:p w14:paraId="6F1587EB">
      <w:pPr>
        <w:pStyle w:val="23"/>
      </w:pPr>
      <w:r>
        <w:rPr>
          <w:rFonts w:ascii="Times New Roman" w:hAnsi="Times New Roman"/>
          <w:sz w:val="26"/>
        </w:rPr>
        <w:t>Quản lý 8 loại linh kiện với 48 sản phẩm mẫu</w:t>
      </w:r>
    </w:p>
    <w:p w14:paraId="78AF89D3">
      <w:pPr>
        <w:pStyle w:val="23"/>
      </w:pPr>
      <w:r>
        <w:rPr>
          <w:rFonts w:ascii="Times New Roman" w:hAnsi="Times New Roman"/>
          <w:sz w:val="26"/>
        </w:rPr>
        <w:t>Tính toán giá chính xác</w:t>
      </w:r>
    </w:p>
    <w:p w14:paraId="1B3CB5C1">
      <w:pPr>
        <w:pStyle w:val="23"/>
      </w:pPr>
      <w:r>
        <w:rPr>
          <w:rFonts w:ascii="Times New Roman" w:hAnsi="Times New Roman"/>
          <w:sz w:val="26"/>
        </w:rPr>
        <w:t>Thêm dịch vụ bổ sung linh hoạt</w:t>
      </w:r>
    </w:p>
    <w:p w14:paraId="07166232">
      <w:pPr>
        <w:pStyle w:val="23"/>
      </w:pPr>
      <w:r>
        <w:rPr>
          <w:rFonts w:ascii="Times New Roman" w:hAnsi="Times New Roman"/>
          <w:sz w:val="26"/>
        </w:rPr>
        <w:t>Xuất cấu hình ra file</w:t>
      </w:r>
    </w:p>
    <w:p w14:paraId="7EC91F42">
      <w:pPr>
        <w:spacing w:line="360" w:lineRule="auto"/>
        <w:jc w:val="both"/>
      </w:pPr>
      <w:r>
        <w:rPr>
          <w:rFonts w:ascii="Times New Roman" w:hAnsi="Times New Roman"/>
          <w:b w:val="0"/>
          <w:i w:val="0"/>
          <w:sz w:val="26"/>
        </w:rPr>
        <w:t>Về mặt Design Patterns:</w:t>
      </w:r>
    </w:p>
    <w:p w14:paraId="48C3D3F8">
      <w:pPr>
        <w:pStyle w:val="23"/>
      </w:pPr>
      <w:r>
        <w:rPr>
          <w:rFonts w:ascii="Times New Roman" w:hAnsi="Times New Roman"/>
          <w:sz w:val="26"/>
        </w:rPr>
        <w:t>Áp dụng thành công Singleton Pattern cho DatabaseManager</w:t>
      </w:r>
    </w:p>
    <w:p w14:paraId="62C2412F">
      <w:pPr>
        <w:spacing w:line="360" w:lineRule="auto"/>
        <w:jc w:val="both"/>
      </w:pPr>
      <w:r>
        <w:rPr>
          <w:rFonts w:ascii="Times New Roman" w:hAnsi="Times New Roman"/>
          <w:b w:val="0"/>
          <w:i w:val="0"/>
          <w:sz w:val="26"/>
        </w:rPr>
        <w:t>- Thread-safe với double-checked locking</w:t>
      </w:r>
    </w:p>
    <w:p w14:paraId="765440D8">
      <w:pPr>
        <w:spacing w:line="360" w:lineRule="auto"/>
        <w:jc w:val="both"/>
      </w:pPr>
      <w:r>
        <w:rPr>
          <w:rFonts w:ascii="Times New Roman" w:hAnsi="Times New Roman"/>
          <w:b w:val="0"/>
          <w:i w:val="0"/>
          <w:sz w:val="26"/>
        </w:rPr>
        <w:t>- Performance tốt, memory efficient</w:t>
      </w:r>
    </w:p>
    <w:p w14:paraId="612FDE61">
      <w:pPr>
        <w:spacing w:line="360" w:lineRule="auto"/>
        <w:jc w:val="both"/>
      </w:pPr>
      <w:r>
        <w:rPr>
          <w:rFonts w:ascii="Times New Roman" w:hAnsi="Times New Roman"/>
          <w:b w:val="0"/>
          <w:i w:val="0"/>
          <w:sz w:val="26"/>
        </w:rPr>
        <w:t>- Demonstrating 10x resource savings</w:t>
      </w:r>
    </w:p>
    <w:p w14:paraId="7E79016F">
      <w:pPr>
        <w:pStyle w:val="23"/>
      </w:pPr>
      <w:r>
        <w:rPr>
          <w:rFonts w:ascii="Times New Roman" w:hAnsi="Times New Roman"/>
          <w:sz w:val="26"/>
        </w:rPr>
        <w:t>Áp dụng thành công Decorator Pattern cho Pricing System</w:t>
      </w:r>
    </w:p>
    <w:p w14:paraId="4CDF5875">
      <w:pPr>
        <w:spacing w:line="360" w:lineRule="auto"/>
        <w:jc w:val="both"/>
      </w:pPr>
      <w:r>
        <w:rPr>
          <w:rFonts w:ascii="Times New Roman" w:hAnsi="Times New Roman"/>
          <w:b w:val="0"/>
          <w:i w:val="0"/>
          <w:sz w:val="26"/>
        </w:rPr>
        <w:t>- Flexible combinations of services</w:t>
      </w:r>
    </w:p>
    <w:p w14:paraId="0ED5A3C2">
      <w:pPr>
        <w:spacing w:line="360" w:lineRule="auto"/>
        <w:jc w:val="both"/>
      </w:pPr>
      <w:r>
        <w:rPr>
          <w:rFonts w:ascii="Times New Roman" w:hAnsi="Times New Roman"/>
          <w:b w:val="0"/>
          <w:i w:val="0"/>
          <w:sz w:val="26"/>
        </w:rPr>
        <w:t>- Easy to extend (add new decorators)</w:t>
      </w:r>
    </w:p>
    <w:p w14:paraId="1D0143FA">
      <w:pPr>
        <w:spacing w:line="360" w:lineRule="auto"/>
        <w:jc w:val="both"/>
      </w:pPr>
      <w:r>
        <w:rPr>
          <w:rFonts w:ascii="Times New Roman" w:hAnsi="Times New Roman"/>
          <w:b w:val="0"/>
          <w:i w:val="0"/>
          <w:sz w:val="26"/>
        </w:rPr>
        <w:t>- Tuân theo Open/Closed Principle</w:t>
      </w:r>
    </w:p>
    <w:p w14:paraId="63105351">
      <w:pPr>
        <w:spacing w:line="360" w:lineRule="auto"/>
        <w:jc w:val="both"/>
      </w:pPr>
      <w:r>
        <w:rPr>
          <w:rFonts w:ascii="Times New Roman" w:hAnsi="Times New Roman"/>
          <w:b w:val="0"/>
          <w:i w:val="0"/>
          <w:sz w:val="26"/>
        </w:rPr>
        <w:t>- Avoiding class explosion</w:t>
      </w:r>
    </w:p>
    <w:p w14:paraId="1B0C9DEF">
      <w:pPr>
        <w:spacing w:line="360" w:lineRule="auto"/>
        <w:jc w:val="both"/>
      </w:pPr>
      <w:r>
        <w:rPr>
          <w:rFonts w:ascii="Times New Roman" w:hAnsi="Times New Roman"/>
          <w:b w:val="0"/>
          <w:i w:val="0"/>
          <w:sz w:val="26"/>
        </w:rPr>
        <w:t>Về mặt kỹ thuật:</w:t>
      </w:r>
    </w:p>
    <w:p w14:paraId="5D626BF0">
      <w:pPr>
        <w:pStyle w:val="23"/>
      </w:pPr>
      <w:r>
        <w:rPr>
          <w:rFonts w:ascii="Times New Roman" w:hAnsi="Times New Roman"/>
          <w:sz w:val="26"/>
        </w:rPr>
        <w:t>Code có cấu trúc rõ ràng, dễ đọc</w:t>
      </w:r>
    </w:p>
    <w:p w14:paraId="050A8317">
      <w:pPr>
        <w:pStyle w:val="23"/>
      </w:pPr>
      <w:r>
        <w:rPr>
          <w:rFonts w:ascii="Times New Roman" w:hAnsi="Times New Roman"/>
          <w:sz w:val="26"/>
        </w:rPr>
        <w:t>Tuân theo các nguyên tắc OOP và SOLID</w:t>
      </w:r>
    </w:p>
    <w:p w14:paraId="09524E07">
      <w:pPr>
        <w:pStyle w:val="23"/>
      </w:pPr>
      <w:r>
        <w:rPr>
          <w:rFonts w:ascii="Times New Roman" w:hAnsi="Times New Roman"/>
          <w:sz w:val="26"/>
        </w:rPr>
        <w:t>Sử dụng Java Swing để xây dựng GUI</w:t>
      </w:r>
    </w:p>
    <w:p w14:paraId="78751A00">
      <w:pPr>
        <w:pStyle w:val="23"/>
      </w:pPr>
      <w:r>
        <w:rPr>
          <w:rFonts w:ascii="Times New Roman" w:hAnsi="Times New Roman"/>
          <w:sz w:val="26"/>
        </w:rPr>
        <w:t>Làm việc hiệu quả với SQLite database</w:t>
      </w:r>
    </w:p>
    <w:p w14:paraId="50BE3E61">
      <w:pPr>
        <w:pStyle w:val="23"/>
      </w:pPr>
      <w:r>
        <w:rPr>
          <w:rFonts w:ascii="Times New Roman" w:hAnsi="Times New Roman"/>
          <w:sz w:val="26"/>
        </w:rPr>
        <w:t>Build project với Maven</w:t>
      </w:r>
    </w:p>
    <w:p w14:paraId="6BA7A560">
      <w:pPr>
        <w:spacing w:line="360" w:lineRule="auto"/>
        <w:jc w:val="both"/>
      </w:pPr>
      <w:r>
        <w:rPr>
          <w:rFonts w:ascii="Times New Roman" w:hAnsi="Times New Roman"/>
          <w:b w:val="0"/>
          <w:i w:val="0"/>
          <w:sz w:val="26"/>
        </w:rPr>
        <w:t>Về mặt học tập:</w:t>
      </w:r>
    </w:p>
    <w:p w14:paraId="293922DB">
      <w:pPr>
        <w:pStyle w:val="23"/>
      </w:pPr>
      <w:r>
        <w:rPr>
          <w:rFonts w:ascii="Times New Roman" w:hAnsi="Times New Roman"/>
          <w:sz w:val="26"/>
        </w:rPr>
        <w:t>Hiểu sâu về Singleton và Decorator Pattern</w:t>
      </w:r>
    </w:p>
    <w:p w14:paraId="375BF00E">
      <w:pPr>
        <w:pStyle w:val="23"/>
      </w:pPr>
      <w:r>
        <w:rPr>
          <w:rFonts w:ascii="Times New Roman" w:hAnsi="Times New Roman"/>
          <w:sz w:val="26"/>
        </w:rPr>
        <w:t>Biết khi nào nên sử dụng từng pattern</w:t>
      </w:r>
    </w:p>
    <w:p w14:paraId="3F3A21B0">
      <w:pPr>
        <w:pStyle w:val="23"/>
      </w:pPr>
      <w:r>
        <w:rPr>
          <w:rFonts w:ascii="Times New Roman" w:hAnsi="Times New Roman"/>
          <w:sz w:val="26"/>
        </w:rPr>
        <w:t>Hiểu lợi ích của việc áp dụng Design Patterns</w:t>
      </w:r>
    </w:p>
    <w:p w14:paraId="6AA4ED85">
      <w:pPr>
        <w:pStyle w:val="23"/>
      </w:pPr>
      <w:r>
        <w:rPr>
          <w:rFonts w:ascii="Times New Roman" w:hAnsi="Times New Roman"/>
          <w:sz w:val="26"/>
        </w:rPr>
        <w:t>Nắm vững các nguyên tắc OOP</w:t>
      </w:r>
    </w:p>
    <w:p w14:paraId="0B97928C">
      <w:pPr>
        <w:pStyle w:val="23"/>
      </w:pPr>
      <w:r>
        <w:rPr>
          <w:rFonts w:ascii="Times New Roman" w:hAnsi="Times New Roman"/>
          <w:sz w:val="26"/>
        </w:rPr>
        <w:t>Rèn luyện kỹ năng phân tích và thiết kế hệ thống</w:t>
      </w:r>
    </w:p>
    <w:p w14:paraId="623B802F">
      <w:pPr>
        <w:spacing w:line="360" w:lineRule="auto"/>
        <w:jc w:val="both"/>
      </w:pPr>
      <w:r>
        <w:rPr>
          <w:rFonts w:ascii="Times New Roman" w:hAnsi="Times New Roman"/>
          <w:b w:val="0"/>
          <w:i w:val="0"/>
          <w:sz w:val="26"/>
        </w:rPr>
        <w:t>So sánh với không dùng patterns:</w:t>
      </w:r>
    </w:p>
    <w:p w14:paraId="7B8CB291">
      <w:pPr>
        <w:pStyle w:val="23"/>
      </w:pPr>
      <w:r>
        <w:rPr>
          <w:rFonts w:ascii="Times New Roman" w:hAnsi="Times New Roman"/>
          <w:sz w:val="26"/>
        </w:rPr>
        <w:t>Memory: Tiết kiệm 90% (1 vs 10 connections)</w:t>
      </w:r>
    </w:p>
    <w:p w14:paraId="716B69ED">
      <w:pPr>
        <w:pStyle w:val="23"/>
      </w:pPr>
      <w:r>
        <w:rPr>
          <w:rFonts w:ascii="Times New Roman" w:hAnsi="Times New Roman"/>
          <w:sz w:val="26"/>
        </w:rPr>
        <w:t>Code maintainability: 4 decorators vs 16 classes</w:t>
      </w:r>
    </w:p>
    <w:p w14:paraId="24D5B13F">
      <w:pPr>
        <w:pStyle w:val="23"/>
      </w:pPr>
      <w:r>
        <w:rPr>
          <w:rFonts w:ascii="Times New Roman" w:hAnsi="Times New Roman"/>
          <w:sz w:val="26"/>
        </w:rPr>
        <w:t>Extensibility: Thêm feature không modify existing code</w:t>
      </w:r>
    </w:p>
    <w:p w14:paraId="6305B0D2">
      <w:pPr>
        <w:spacing w:line="360" w:lineRule="auto"/>
        <w:jc w:val="both"/>
        <w:outlineLvl w:val="0"/>
      </w:pPr>
      <w:bookmarkStart w:id="120" w:name="_Toc26156"/>
      <w:bookmarkStart w:id="121" w:name="_Toc7169"/>
      <w:bookmarkStart w:id="122" w:name="_Toc11796"/>
      <w:r>
        <w:rPr>
          <w:rFonts w:ascii="Times New Roman" w:hAnsi="Times New Roman"/>
          <w:b/>
          <w:i w:val="0"/>
          <w:sz w:val="26"/>
        </w:rPr>
        <w:t>6.2. HẠN CHẾ VÀ HƯỚNG PHÁT TRIỂN</w:t>
      </w:r>
      <w:bookmarkEnd w:id="120"/>
      <w:bookmarkEnd w:id="121"/>
      <w:bookmarkEnd w:id="122"/>
    </w:p>
    <w:p w14:paraId="2433B1BD">
      <w:pPr>
        <w:spacing w:line="360" w:lineRule="auto"/>
        <w:jc w:val="both"/>
      </w:pPr>
      <w:r>
        <w:rPr>
          <w:rFonts w:ascii="Times New Roman" w:hAnsi="Times New Roman"/>
          <w:b w:val="0"/>
          <w:i w:val="0"/>
          <w:sz w:val="26"/>
        </w:rPr>
        <w:t>Hạn chế hiện tại:</w:t>
      </w:r>
    </w:p>
    <w:p w14:paraId="58F5229D">
      <w:pPr>
        <w:pStyle w:val="23"/>
      </w:pPr>
      <w:r>
        <w:rPr>
          <w:rFonts w:ascii="Times New Roman" w:hAnsi="Times New Roman"/>
          <w:sz w:val="26"/>
        </w:rPr>
        <w:t>Chưa có chức năng kiểm tra tương thích linh kiện</w:t>
      </w:r>
    </w:p>
    <w:p w14:paraId="4E1245B8">
      <w:pPr>
        <w:pStyle w:val="23"/>
      </w:pPr>
      <w:r>
        <w:rPr>
          <w:rFonts w:ascii="Times New Roman" w:hAnsi="Times New Roman"/>
          <w:sz w:val="26"/>
        </w:rPr>
        <w:t>Chưa có quản lý đơn hàng và khách hàng</w:t>
      </w:r>
    </w:p>
    <w:p w14:paraId="381CEA6B">
      <w:pPr>
        <w:pStyle w:val="23"/>
      </w:pPr>
      <w:r>
        <w:rPr>
          <w:rFonts w:ascii="Times New Roman" w:hAnsi="Times New Roman"/>
          <w:sz w:val="26"/>
        </w:rPr>
        <w:t>Chưa có tính năng so sánh nhiều cấu hình</w:t>
      </w:r>
    </w:p>
    <w:p w14:paraId="0F40C51E">
      <w:pPr>
        <w:pStyle w:val="23"/>
      </w:pPr>
      <w:r>
        <w:rPr>
          <w:rFonts w:ascii="Times New Roman" w:hAnsi="Times New Roman"/>
          <w:sz w:val="26"/>
        </w:rPr>
        <w:t>Export chỉ hỗ trợ định dạng .txt</w:t>
      </w:r>
    </w:p>
    <w:p w14:paraId="35FD0734">
      <w:pPr>
        <w:spacing w:line="360" w:lineRule="auto"/>
        <w:jc w:val="both"/>
      </w:pPr>
      <w:r>
        <w:rPr>
          <w:rFonts w:ascii="Times New Roman" w:hAnsi="Times New Roman"/>
          <w:b w:val="0"/>
          <w:i w:val="0"/>
          <w:sz w:val="26"/>
        </w:rPr>
        <w:t>Hướng phát triển:</w:t>
      </w:r>
    </w:p>
    <w:p w14:paraId="180E539D">
      <w:pPr>
        <w:spacing w:line="360" w:lineRule="auto"/>
        <w:jc w:val="both"/>
        <w:outlineLvl w:val="1"/>
      </w:pPr>
      <w:bookmarkStart w:id="123" w:name="_Toc5997"/>
      <w:bookmarkStart w:id="124" w:name="_Toc31403"/>
      <w:bookmarkStart w:id="125" w:name="_Toc27599"/>
      <w:r>
        <w:rPr>
          <w:rFonts w:ascii="Times New Roman" w:hAnsi="Times New Roman"/>
          <w:b/>
          <w:i w:val="0"/>
          <w:sz w:val="26"/>
        </w:rPr>
        <w:t>1. Áp dụng thêm Design Patterns:</w:t>
      </w:r>
      <w:bookmarkEnd w:id="123"/>
      <w:bookmarkEnd w:id="124"/>
      <w:bookmarkEnd w:id="125"/>
    </w:p>
    <w:p w14:paraId="35BE5264">
      <w:pPr>
        <w:pStyle w:val="23"/>
      </w:pPr>
      <w:r>
        <w:rPr>
          <w:rFonts w:ascii="Times New Roman" w:hAnsi="Times New Roman"/>
          <w:sz w:val="26"/>
        </w:rPr>
        <w:t>Factory Pattern: Tạo objects linh kiện</w:t>
      </w:r>
    </w:p>
    <w:p w14:paraId="16FE61DB">
      <w:pPr>
        <w:pStyle w:val="23"/>
      </w:pPr>
      <w:r>
        <w:rPr>
          <w:rFonts w:ascii="Times New Roman" w:hAnsi="Times New Roman"/>
          <w:sz w:val="26"/>
        </w:rPr>
        <w:t>Observer Pattern: Cập nhật giá real-time</w:t>
      </w:r>
    </w:p>
    <w:p w14:paraId="5CA71216">
      <w:pPr>
        <w:pStyle w:val="23"/>
      </w:pPr>
      <w:r>
        <w:rPr>
          <w:rFonts w:ascii="Times New Roman" w:hAnsi="Times New Roman"/>
          <w:sz w:val="26"/>
        </w:rPr>
        <w:t>Strategy Pattern: Các phương thức thanh toán</w:t>
      </w:r>
    </w:p>
    <w:p w14:paraId="20DE1748">
      <w:pPr>
        <w:pStyle w:val="23"/>
      </w:pPr>
      <w:r>
        <w:rPr>
          <w:rFonts w:ascii="Times New Roman" w:hAnsi="Times New Roman"/>
          <w:sz w:val="26"/>
        </w:rPr>
        <w:t>Builder Pattern: Xây dựng cấu hình phức tạp</w:t>
      </w:r>
    </w:p>
    <w:p w14:paraId="22020124">
      <w:pPr>
        <w:spacing w:line="360" w:lineRule="auto"/>
        <w:jc w:val="both"/>
        <w:outlineLvl w:val="1"/>
      </w:pPr>
      <w:bookmarkStart w:id="126" w:name="_Toc13649"/>
      <w:bookmarkStart w:id="127" w:name="_Toc16683"/>
      <w:bookmarkStart w:id="128" w:name="_Toc26554"/>
      <w:r>
        <w:rPr>
          <w:rFonts w:ascii="Times New Roman" w:hAnsi="Times New Roman"/>
          <w:b/>
          <w:i w:val="0"/>
          <w:sz w:val="26"/>
        </w:rPr>
        <w:t>2. Mở rộng tính năng:</w:t>
      </w:r>
      <w:bookmarkEnd w:id="126"/>
      <w:bookmarkEnd w:id="127"/>
      <w:bookmarkEnd w:id="128"/>
    </w:p>
    <w:p w14:paraId="35F72BD1">
      <w:pPr>
        <w:pStyle w:val="23"/>
      </w:pPr>
      <w:r>
        <w:rPr>
          <w:rFonts w:ascii="Times New Roman" w:hAnsi="Times New Roman"/>
          <w:sz w:val="26"/>
        </w:rPr>
        <w:t>Kiểm tra tương thích giữa linh kiện</w:t>
      </w:r>
    </w:p>
    <w:p w14:paraId="02072752">
      <w:pPr>
        <w:pStyle w:val="23"/>
      </w:pPr>
      <w:r>
        <w:rPr>
          <w:rFonts w:ascii="Times New Roman" w:hAnsi="Times New Roman"/>
          <w:sz w:val="26"/>
        </w:rPr>
        <w:t>Gợi ý cấu hình based on budget</w:t>
      </w:r>
    </w:p>
    <w:p w14:paraId="1AD45EF2">
      <w:pPr>
        <w:pStyle w:val="23"/>
      </w:pPr>
      <w:r>
        <w:rPr>
          <w:rFonts w:ascii="Times New Roman" w:hAnsi="Times New Roman"/>
          <w:sz w:val="26"/>
        </w:rPr>
        <w:t>So sánh nhiều cấu hình</w:t>
      </w:r>
    </w:p>
    <w:p w14:paraId="788A8809">
      <w:pPr>
        <w:pStyle w:val="23"/>
      </w:pPr>
      <w:r>
        <w:rPr>
          <w:rFonts w:ascii="Times New Roman" w:hAnsi="Times New Roman"/>
          <w:sz w:val="26"/>
        </w:rPr>
        <w:t>Export sang PDF/Excel</w:t>
      </w:r>
    </w:p>
    <w:p w14:paraId="70704CC1">
      <w:pPr>
        <w:pStyle w:val="23"/>
      </w:pPr>
      <w:r>
        <w:rPr>
          <w:rFonts w:ascii="Times New Roman" w:hAnsi="Times New Roman"/>
          <w:sz w:val="26"/>
        </w:rPr>
        <w:t>Quản lý khách hàng và đơn hàng</w:t>
      </w:r>
    </w:p>
    <w:p w14:paraId="6DA85DDA">
      <w:pPr>
        <w:spacing w:line="360" w:lineRule="auto"/>
        <w:jc w:val="both"/>
        <w:outlineLvl w:val="1"/>
      </w:pPr>
      <w:bookmarkStart w:id="129" w:name="_Toc18269"/>
      <w:bookmarkStart w:id="130" w:name="_Toc30626"/>
      <w:bookmarkStart w:id="131" w:name="_Toc1497"/>
      <w:r>
        <w:rPr>
          <w:rFonts w:ascii="Times New Roman" w:hAnsi="Times New Roman"/>
          <w:b/>
          <w:i w:val="0"/>
          <w:sz w:val="26"/>
        </w:rPr>
        <w:t>3. Cải thiện performance:</w:t>
      </w:r>
      <w:bookmarkEnd w:id="129"/>
      <w:bookmarkEnd w:id="130"/>
      <w:bookmarkEnd w:id="131"/>
    </w:p>
    <w:p w14:paraId="149D978D">
      <w:pPr>
        <w:pStyle w:val="23"/>
      </w:pPr>
      <w:r>
        <w:rPr>
          <w:rFonts w:ascii="Times New Roman" w:hAnsi="Times New Roman"/>
          <w:sz w:val="26"/>
        </w:rPr>
        <w:t>Connection pooling</w:t>
      </w:r>
    </w:p>
    <w:p w14:paraId="228E805C">
      <w:pPr>
        <w:pStyle w:val="23"/>
      </w:pPr>
      <w:r>
        <w:rPr>
          <w:rFonts w:ascii="Times New Roman" w:hAnsi="Times New Roman"/>
          <w:sz w:val="26"/>
        </w:rPr>
        <w:t>Caching frequently accessed data</w:t>
      </w:r>
    </w:p>
    <w:p w14:paraId="579CF2D1">
      <w:pPr>
        <w:pStyle w:val="23"/>
      </w:pPr>
      <w:r>
        <w:rPr>
          <w:rFonts w:ascii="Times New Roman" w:hAnsi="Times New Roman"/>
          <w:sz w:val="26"/>
        </w:rPr>
        <w:t>Async loading</w:t>
      </w:r>
    </w:p>
    <w:p w14:paraId="41F66DCB">
      <w:pPr>
        <w:spacing w:line="360" w:lineRule="auto"/>
        <w:jc w:val="both"/>
        <w:outlineLvl w:val="1"/>
      </w:pPr>
      <w:bookmarkStart w:id="132" w:name="_Toc3077"/>
      <w:bookmarkStart w:id="133" w:name="_Toc25094"/>
      <w:bookmarkStart w:id="134" w:name="_Toc8777"/>
      <w:r>
        <w:rPr>
          <w:rFonts w:ascii="Times New Roman" w:hAnsi="Times New Roman"/>
          <w:b/>
          <w:i w:val="0"/>
          <w:sz w:val="26"/>
        </w:rPr>
        <w:t>4. Chuyển sang kiến trúc khác:</w:t>
      </w:r>
      <w:bookmarkEnd w:id="132"/>
      <w:bookmarkEnd w:id="133"/>
      <w:bookmarkEnd w:id="134"/>
    </w:p>
    <w:p w14:paraId="058B83C7">
      <w:pPr>
        <w:pStyle w:val="23"/>
      </w:pPr>
      <w:r>
        <w:rPr>
          <w:rFonts w:ascii="Times New Roman" w:hAnsi="Times New Roman"/>
          <w:sz w:val="26"/>
        </w:rPr>
        <w:t>Web application (Spring Boot)</w:t>
      </w:r>
    </w:p>
    <w:p w14:paraId="1CA44C02">
      <w:pPr>
        <w:pStyle w:val="23"/>
      </w:pPr>
      <w:r>
        <w:rPr>
          <w:rFonts w:ascii="Times New Roman" w:hAnsi="Times New Roman"/>
          <w:sz w:val="26"/>
        </w:rPr>
        <w:t>Mobile application</w:t>
      </w:r>
    </w:p>
    <w:p w14:paraId="33EADB9E">
      <w:pPr>
        <w:pStyle w:val="23"/>
      </w:pPr>
      <w:r>
        <w:rPr>
          <w:rFonts w:ascii="Times New Roman" w:hAnsi="Times New Roman"/>
          <w:sz w:val="26"/>
        </w:rPr>
        <w:t>Microservices architecture</w:t>
      </w:r>
    </w:p>
    <w:p w14:paraId="7706B8F7">
      <w:pPr>
        <w:spacing w:line="360" w:lineRule="auto"/>
        <w:jc w:val="both"/>
      </w:pPr>
      <w:r>
        <w:rPr>
          <w:rFonts w:ascii="Times New Roman" w:hAnsi="Times New Roman"/>
          <w:b w:val="0"/>
          <w:i w:val="0"/>
          <w:sz w:val="26"/>
        </w:rPr>
        <w:t>KẾT LUẬN</w:t>
      </w:r>
    </w:p>
    <w:p w14:paraId="35B94FD9">
      <w:pPr>
        <w:spacing w:line="360" w:lineRule="auto"/>
        <w:jc w:val="both"/>
      </w:pPr>
      <w:r>
        <w:rPr>
          <w:rFonts w:ascii="Times New Roman" w:hAnsi="Times New Roman"/>
          <w:b w:val="0"/>
          <w:i w:val="0"/>
          <w:sz w:val="26"/>
        </w:rPr>
        <w:t>Qua quá trình thực hiện đồ án, em đã:</w:t>
      </w:r>
    </w:p>
    <w:p w14:paraId="4AF3216B">
      <w:pPr>
        <w:pStyle w:val="23"/>
      </w:pPr>
      <w:r>
        <w:rPr>
          <w:rFonts w:ascii="Times New Roman" w:hAnsi="Times New Roman"/>
          <w:sz w:val="26"/>
        </w:rPr>
        <w:t>Xây dựng thành công ứng dụng PC Builder với đầy đủ chức năng</w:t>
      </w:r>
    </w:p>
    <w:p w14:paraId="2F926C1E">
      <w:pPr>
        <w:pStyle w:val="23"/>
      </w:pPr>
      <w:r>
        <w:rPr>
          <w:rFonts w:ascii="Times New Roman" w:hAnsi="Times New Roman"/>
          <w:sz w:val="26"/>
        </w:rPr>
        <w:t>Áp dụng hiệu quả Singleton và Decorator Pattern</w:t>
      </w:r>
    </w:p>
    <w:p w14:paraId="2197C43D">
      <w:pPr>
        <w:pStyle w:val="23"/>
      </w:pPr>
      <w:r>
        <w:rPr>
          <w:rFonts w:ascii="Times New Roman" w:hAnsi="Times New Roman"/>
          <w:sz w:val="26"/>
        </w:rPr>
        <w:t>Hiểu sâu về tầm quan trọng của Design Patterns trong phát triển phần mềm</w:t>
      </w:r>
    </w:p>
    <w:p w14:paraId="51BD5AFB">
      <w:pPr>
        <w:pStyle w:val="23"/>
      </w:pPr>
      <w:r>
        <w:rPr>
          <w:rFonts w:ascii="Times New Roman" w:hAnsi="Times New Roman"/>
          <w:sz w:val="26"/>
        </w:rPr>
        <w:t>Rèn luyện kỹ năng phân tích, thiết kế và implementation</w:t>
      </w:r>
    </w:p>
    <w:p w14:paraId="2EF59E6B">
      <w:pPr>
        <w:spacing w:line="360" w:lineRule="auto"/>
        <w:jc w:val="both"/>
      </w:pPr>
      <w:r>
        <w:rPr>
          <w:rFonts w:ascii="Times New Roman" w:hAnsi="Times New Roman"/>
          <w:b w:val="0"/>
          <w:i w:val="0"/>
          <w:sz w:val="26"/>
        </w:rPr>
        <w:t>Đồ án không chỉ giúp em củng cố kiến thức về Design Patterns mà còn trang bị</w:t>
      </w:r>
    </w:p>
    <w:p w14:paraId="1FE2FB5D">
      <w:pPr>
        <w:spacing w:line="360" w:lineRule="auto"/>
        <w:jc w:val="both"/>
      </w:pPr>
      <w:r>
        <w:rPr>
          <w:rFonts w:ascii="Times New Roman" w:hAnsi="Times New Roman"/>
          <w:b w:val="0"/>
          <w:i w:val="0"/>
          <w:sz w:val="26"/>
        </w:rPr>
        <w:t>kỹ năng thực tế trong việc xây dựng ứng dụng hoàn chỉnh, tuân thủ các nguyên</w:t>
      </w:r>
    </w:p>
    <w:p w14:paraId="6FF61D1F">
      <w:pPr>
        <w:spacing w:line="360" w:lineRule="auto"/>
        <w:jc w:val="both"/>
      </w:pPr>
      <w:r>
        <w:rPr>
          <w:rFonts w:ascii="Times New Roman" w:hAnsi="Times New Roman"/>
          <w:b w:val="0"/>
          <w:i w:val="0"/>
          <w:sz w:val="26"/>
        </w:rPr>
        <w:t>tắc thiết kế tốt, và code dễ bảo trì, mở rộng.</w:t>
      </w:r>
    </w:p>
    <w:p w14:paraId="5D9521BC">
      <w:pPr>
        <w:spacing w:line="360" w:lineRule="auto"/>
        <w:jc w:val="both"/>
      </w:pPr>
      <w:r>
        <w:rPr>
          <w:rFonts w:ascii="Times New Roman" w:hAnsi="Times New Roman"/>
          <w:b w:val="0"/>
          <w:i w:val="0"/>
          <w:sz w:val="26"/>
        </w:rPr>
        <w:t>Em xin chân thành cảm ơn Thầy/Cô đã hướng dẫn trong suốt quá trình thực hiện</w:t>
      </w:r>
    </w:p>
    <w:p w14:paraId="09D750EA">
      <w:pPr>
        <w:spacing w:line="360" w:lineRule="auto"/>
        <w:jc w:val="both"/>
      </w:pPr>
      <w:r>
        <w:rPr>
          <w:rFonts w:ascii="Times New Roman" w:hAnsi="Times New Roman"/>
          <w:b w:val="0"/>
          <w:i w:val="0"/>
          <w:sz w:val="26"/>
        </w:rPr>
        <w:t>đồ án này.</w:t>
      </w:r>
    </w:p>
    <w:p w14:paraId="3F47EE33">
      <w:pPr>
        <w:spacing w:line="360" w:lineRule="auto"/>
        <w:jc w:val="center"/>
        <w:outlineLvl w:val="0"/>
      </w:pPr>
      <w:bookmarkStart w:id="135" w:name="_Toc21464"/>
      <w:bookmarkStart w:id="136" w:name="_Toc13932"/>
      <w:bookmarkStart w:id="137" w:name="_Toc9021"/>
      <w:r>
        <w:rPr>
          <w:rFonts w:ascii="Times New Roman" w:hAnsi="Times New Roman"/>
          <w:b/>
          <w:i w:val="0"/>
          <w:sz w:val="28"/>
        </w:rPr>
        <w:t>TÀI LIỆU THAM KHẢO</w:t>
      </w:r>
      <w:bookmarkEnd w:id="135"/>
      <w:bookmarkEnd w:id="136"/>
      <w:bookmarkEnd w:id="137"/>
    </w:p>
    <w:p w14:paraId="17727DB9"/>
    <w:p w14:paraId="43293006">
      <w:pPr>
        <w:spacing w:line="360" w:lineRule="auto"/>
        <w:jc w:val="both"/>
      </w:pPr>
      <w:r>
        <w:rPr>
          <w:rFonts w:ascii="Times New Roman" w:hAnsi="Times New Roman"/>
          <w:b w:val="0"/>
          <w:i w:val="0"/>
          <w:sz w:val="26"/>
        </w:rPr>
        <w:t>[1] Gamma, E., Helm, R., Johnson, R., &amp; Vlissides, J. (1994). Design Patterns: Elements of Reusable Object-Oriented Software. Addison-Wesley.</w:t>
      </w:r>
    </w:p>
    <w:p w14:paraId="181E89DE">
      <w:pPr>
        <w:spacing w:line="360" w:lineRule="auto"/>
        <w:jc w:val="both"/>
      </w:pPr>
      <w:r>
        <w:rPr>
          <w:rFonts w:ascii="Times New Roman" w:hAnsi="Times New Roman"/>
          <w:b w:val="0"/>
          <w:i w:val="0"/>
          <w:sz w:val="26"/>
        </w:rPr>
        <w:t>[2] Bloch, J. (2018). Effective Java (3rd Edition). Addison-Wesley.</w:t>
      </w:r>
    </w:p>
    <w:p w14:paraId="0083A27A">
      <w:pPr>
        <w:spacing w:line="360" w:lineRule="auto"/>
        <w:jc w:val="both"/>
      </w:pPr>
      <w:r>
        <w:rPr>
          <w:rFonts w:ascii="Times New Roman" w:hAnsi="Times New Roman"/>
          <w:b w:val="0"/>
          <w:i w:val="0"/>
          <w:sz w:val="26"/>
        </w:rPr>
        <w:t>[3] Freeman, E., &amp; Robson, E. (2020). Head First Design Patterns (2nd Edition). O'Reilly Media.</w:t>
      </w:r>
    </w:p>
    <w:p w14:paraId="49901C30">
      <w:pPr>
        <w:spacing w:line="360" w:lineRule="auto"/>
        <w:jc w:val="both"/>
      </w:pPr>
      <w:r>
        <w:rPr>
          <w:rFonts w:ascii="Times New Roman" w:hAnsi="Times New Roman"/>
          <w:b w:val="0"/>
          <w:i w:val="0"/>
          <w:sz w:val="26"/>
        </w:rPr>
        <w:t>[4] Martin, R. C. (2017). Clean Architecture. Prentice Hall.</w:t>
      </w:r>
    </w:p>
    <w:p w14:paraId="27933AA4">
      <w:pPr>
        <w:spacing w:line="360" w:lineRule="auto"/>
        <w:jc w:val="both"/>
      </w:pPr>
      <w:r>
        <w:rPr>
          <w:rFonts w:ascii="Times New Roman" w:hAnsi="Times New Roman"/>
          <w:b w:val="0"/>
          <w:i w:val="0"/>
          <w:sz w:val="26"/>
        </w:rPr>
        <w:t>[5] Oracle. (2024). Java Documentation. https://docs.oracle.com/en/java/</w:t>
      </w:r>
    </w:p>
    <w:p w14:paraId="4E8F521C">
      <w:pPr>
        <w:spacing w:line="360" w:lineRule="auto"/>
        <w:jc w:val="both"/>
      </w:pPr>
      <w:r>
        <w:rPr>
          <w:rFonts w:ascii="Times New Roman" w:hAnsi="Times New Roman"/>
          <w:b w:val="0"/>
          <w:i w:val="0"/>
          <w:sz w:val="26"/>
        </w:rPr>
        <w:t>[6] SQLite. (2024). SQLite Documentation. https://www.sqlite.org/docs.html</w:t>
      </w:r>
    </w:p>
    <w:p w14:paraId="419B4DFD">
      <w:pPr>
        <w:spacing w:line="360" w:lineRule="auto"/>
        <w:jc w:val="both"/>
      </w:pPr>
      <w:r>
        <w:rPr>
          <w:rFonts w:ascii="Times New Roman" w:hAnsi="Times New Roman"/>
          <w:b w:val="0"/>
          <w:i w:val="0"/>
          <w:sz w:val="26"/>
        </w:rPr>
        <w:t>[7] Refactoring Guru. (2024). Design Patterns. https://refactoring.guru/design-patterns</w:t>
      </w:r>
    </w:p>
    <w:p w14:paraId="180741E8">
      <w:pPr>
        <w:spacing w:line="360" w:lineRule="auto"/>
        <w:jc w:val="both"/>
      </w:pPr>
      <w:r>
        <w:rPr>
          <w:rFonts w:ascii="Times New Roman" w:hAnsi="Times New Roman"/>
          <w:b w:val="0"/>
          <w:i w:val="0"/>
          <w:sz w:val="26"/>
        </w:rPr>
        <w:t>[8] Baeldung. (2024). Java Design Patterns. https://www.baeldung.com/design-patterns-series</w:t>
      </w:r>
    </w:p>
    <w:p w14:paraId="754CFE38"/>
    <w:p w14:paraId="4C937A9A"/>
    <w:p w14:paraId="76266120">
      <w:pPr>
        <w:spacing w:line="360" w:lineRule="auto"/>
        <w:jc w:val="center"/>
      </w:pPr>
      <w:r>
        <w:rPr>
          <w:rFonts w:ascii="Times New Roman" w:hAnsi="Times New Roman"/>
          <w:b/>
          <w:i w:val="0"/>
          <w:sz w:val="28"/>
        </w:rPr>
        <w:t>============== HẾT BÁO CÁO ==============</w:t>
      </w:r>
    </w:p>
    <w:sectPr>
      <w:pgSz w:w="11906" w:h="16838"/>
      <w:pgMar w:top="1134" w:right="1134" w:bottom="1134" w:left="1701"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tim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EAAA5A">
    <w:pPr>
      <w:pStyle w:val="18"/>
      <w:tabs>
        <w:tab w:val="center" w:pos="4153"/>
        <w:tab w:val="right" w:pos="8306"/>
        <w:tab w:val="clear" w:pos="4680"/>
        <w:tab w:val="clear" w:pos="9360"/>
      </w:tabs>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20E91D5">
                          <w:pPr>
                            <w:pStyle w:val="18"/>
                            <w:tabs>
                              <w:tab w:val="center" w:pos="4153"/>
                              <w:tab w:val="right" w:pos="8306"/>
                              <w:tab w:val="clear" w:pos="4680"/>
                              <w:tab w:val="clear" w:pos="9360"/>
                            </w:tabs>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begin"/>
                          </w: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instrText xml:space="preserve"> PAGE  \* MERGEFORMAT </w:instrText>
                          </w: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separate"/>
                          </w: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w:t>
                          </w: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K/eAgiAgAAYgQAAA4AAABkcnMvZTJvRG9jLnhtbK1UTY/aMBC9V+p/&#10;sHwvAapuES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Sv3gIIgIA&#10;AGIEAAAOAAAAAAAAAAEAIAAAAB8BAABkcnMvZTJvRG9jLnhtbFBLBQYAAAAABgAGAFkBAACzBQAA&#10;AAA=&#10;">
              <v:fill on="f" focussize="0,0"/>
              <v:stroke on="f" weight="0.5pt"/>
              <v:imagedata o:title=""/>
              <o:lock v:ext="edit" aspectratio="f"/>
              <v:textbox inset="0mm,0mm,0mm,0mm" style="mso-fit-shape-to-text:t;">
                <w:txbxContent>
                  <w:p w14:paraId="220E91D5">
                    <w:pPr>
                      <w:pStyle w:val="18"/>
                      <w:tabs>
                        <w:tab w:val="center" w:pos="4153"/>
                        <w:tab w:val="right" w:pos="8306"/>
                        <w:tab w:val="clear" w:pos="4680"/>
                        <w:tab w:val="clear" w:pos="9360"/>
                      </w:tabs>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begin"/>
                    </w: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instrText xml:space="preserve"> PAGE  \* MERGEFORMAT </w:instrText>
                    </w: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separate"/>
                    </w: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w:t>
                    </w: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52AFDC">
    <w:pPr>
      <w:pStyle w:val="19"/>
      <w:tabs>
        <w:tab w:val="center" w:pos="4153"/>
        <w:tab w:val="right" w:pos="8306"/>
        <w:tab w:val="clear" w:pos="4680"/>
        <w:tab w:val="clear" w:pos="9360"/>
      </w:tabs>
    </w:pPr>
  </w:p>
  <w:p w14:paraId="27F4FD70">
    <w:pPr>
      <w:pStyle w:val="19"/>
      <w:tabs>
        <w:tab w:val="center" w:pos="4153"/>
        <w:tab w:val="right" w:pos="8306"/>
        <w:tab w:val="clear" w:pos="4680"/>
        <w:tab w:val="clear"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50E379E"/>
    <w:rsid w:val="7DD2237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2"/>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3"/>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3"/>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4"/>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5"/>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6"/>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7"/>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7"/>
    <w:unhideWhenUsed/>
    <w:uiPriority w:val="99"/>
    <w:pPr>
      <w:spacing w:after="120"/>
    </w:pPr>
  </w:style>
  <w:style w:type="paragraph" w:styleId="14">
    <w:name w:val="Body Text 2"/>
    <w:basedOn w:val="1"/>
    <w:link w:val="148"/>
    <w:unhideWhenUsed/>
    <w:qFormat/>
    <w:uiPriority w:val="99"/>
    <w:pPr>
      <w:spacing w:after="120" w:line="480" w:lineRule="auto"/>
    </w:pPr>
  </w:style>
  <w:style w:type="paragraph" w:styleId="15">
    <w:name w:val="Body Text 3"/>
    <w:basedOn w:val="1"/>
    <w:link w:val="149"/>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9"/>
    <w:unhideWhenUsed/>
    <w:qFormat/>
    <w:uiPriority w:val="99"/>
    <w:pPr>
      <w:tabs>
        <w:tab w:val="center" w:pos="4680"/>
        <w:tab w:val="right" w:pos="9360"/>
      </w:tabs>
      <w:spacing w:after="0" w:line="240" w:lineRule="auto"/>
    </w:pPr>
  </w:style>
  <w:style w:type="paragraph" w:styleId="19">
    <w:name w:val="header"/>
    <w:basedOn w:val="1"/>
    <w:link w:val="138"/>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50"/>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4"/>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paragraph" w:styleId="37">
    <w:name w:val="toc 1"/>
    <w:basedOn w:val="1"/>
    <w:next w:val="1"/>
    <w:semiHidden/>
    <w:unhideWhenUsed/>
    <w:uiPriority w:val="39"/>
  </w:style>
  <w:style w:type="paragraph" w:styleId="38">
    <w:name w:val="toc 2"/>
    <w:basedOn w:val="1"/>
    <w:next w:val="1"/>
    <w:semiHidden/>
    <w:unhideWhenUsed/>
    <w:uiPriority w:val="39"/>
    <w:pPr>
      <w:ind w:left="420" w:leftChars="200"/>
    </w:pPr>
  </w:style>
  <w:style w:type="paragraph" w:styleId="39">
    <w:name w:val="toc 3"/>
    <w:basedOn w:val="1"/>
    <w:next w:val="1"/>
    <w:semiHidden/>
    <w:unhideWhenUsed/>
    <w:uiPriority w:val="39"/>
    <w:pPr>
      <w:ind w:left="840" w:leftChars="400"/>
    </w:pPr>
  </w:style>
  <w:style w:type="table" w:styleId="40">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1">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2">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3">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4">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5">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6">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7">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8">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9">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50">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1">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2">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3">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4">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5">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6">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7">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8">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9">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60">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1">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2">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3">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4">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5">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6">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7">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8">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5">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6">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7">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8">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9">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80">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1">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2">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9">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90">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1">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2">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3">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4">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5">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6">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7">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8">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9">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100">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1">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2">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3">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4">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5">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6">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7">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8">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9">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10">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2">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3">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7">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1">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4">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5">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6">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7">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8">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9">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30">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1">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2">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3">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4">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5">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6">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7">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8">
    <w:name w:val="Header Char"/>
    <w:basedOn w:val="11"/>
    <w:link w:val="19"/>
    <w:uiPriority w:val="99"/>
  </w:style>
  <w:style w:type="character" w:customStyle="1" w:styleId="139">
    <w:name w:val="Footer Char"/>
    <w:basedOn w:val="11"/>
    <w:link w:val="18"/>
    <w:uiPriority w:val="99"/>
  </w:style>
  <w:style w:type="paragraph" w:styleId="140">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1">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2">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3">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4">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5">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6">
    <w:name w:val="List Paragraph"/>
    <w:basedOn w:val="1"/>
    <w:qFormat/>
    <w:uiPriority w:val="34"/>
    <w:pPr>
      <w:ind w:left="720"/>
      <w:contextualSpacing/>
    </w:pPr>
  </w:style>
  <w:style w:type="character" w:customStyle="1" w:styleId="147">
    <w:name w:val="Body Text Char"/>
    <w:basedOn w:val="11"/>
    <w:link w:val="13"/>
    <w:qFormat/>
    <w:uiPriority w:val="99"/>
  </w:style>
  <w:style w:type="character" w:customStyle="1" w:styleId="148">
    <w:name w:val="Body Text 2 Char"/>
    <w:basedOn w:val="11"/>
    <w:link w:val="14"/>
    <w:qFormat/>
    <w:uiPriority w:val="99"/>
  </w:style>
  <w:style w:type="character" w:customStyle="1" w:styleId="149">
    <w:name w:val="Body Text 3 Char"/>
    <w:basedOn w:val="11"/>
    <w:link w:val="15"/>
    <w:uiPriority w:val="99"/>
    <w:rPr>
      <w:sz w:val="16"/>
      <w:szCs w:val="16"/>
    </w:rPr>
  </w:style>
  <w:style w:type="character" w:customStyle="1" w:styleId="150">
    <w:name w:val="Macro Text Char"/>
    <w:basedOn w:val="11"/>
    <w:link w:val="32"/>
    <w:qFormat/>
    <w:uiPriority w:val="99"/>
    <w:rPr>
      <w:rFonts w:ascii="Courier" w:hAnsi="Courier"/>
      <w:sz w:val="20"/>
      <w:szCs w:val="20"/>
    </w:rPr>
  </w:style>
  <w:style w:type="paragraph" w:styleId="151">
    <w:name w:val="Quote"/>
    <w:basedOn w:val="1"/>
    <w:next w:val="1"/>
    <w:link w:val="152"/>
    <w:qFormat/>
    <w:uiPriority w:val="29"/>
    <w:rPr>
      <w:i/>
      <w:iCs/>
      <w:color w:val="000000" w:themeColor="text1"/>
      <w14:textFill>
        <w14:solidFill>
          <w14:schemeClr w14:val="tx1"/>
        </w14:solidFill>
      </w14:textFill>
    </w:rPr>
  </w:style>
  <w:style w:type="character" w:customStyle="1" w:styleId="152">
    <w:name w:val="Quote Char"/>
    <w:basedOn w:val="11"/>
    <w:link w:val="151"/>
    <w:qFormat/>
    <w:uiPriority w:val="29"/>
    <w:rPr>
      <w:i/>
      <w:iCs/>
      <w:color w:val="000000" w:themeColor="text1"/>
      <w14:textFill>
        <w14:solidFill>
          <w14:schemeClr w14:val="tx1"/>
        </w14:solidFill>
      </w14:textFill>
    </w:rPr>
  </w:style>
  <w:style w:type="character" w:customStyle="1" w:styleId="153">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4">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5">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6">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7">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8">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9">
    <w:name w:val="Intense Quote"/>
    <w:basedOn w:val="1"/>
    <w:next w:val="1"/>
    <w:link w:val="160"/>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60">
    <w:name w:val="Intense Quote Char"/>
    <w:basedOn w:val="11"/>
    <w:link w:val="159"/>
    <w:uiPriority w:val="30"/>
    <w:rPr>
      <w:b/>
      <w:bCs/>
      <w:i/>
      <w:iCs/>
      <w:color w:val="4F81BD" w:themeColor="accent1"/>
      <w14:textFill>
        <w14:solidFill>
          <w14:schemeClr w14:val="accent1"/>
        </w14:solidFill>
      </w14:textFill>
    </w:rPr>
  </w:style>
  <w:style w:type="character" w:customStyle="1" w:styleId="161">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2">
    <w:name w:val="Intense Emphasis"/>
    <w:basedOn w:val="11"/>
    <w:qFormat/>
    <w:uiPriority w:val="21"/>
    <w:rPr>
      <w:b/>
      <w:bCs/>
      <w:i/>
      <w:iCs/>
      <w:color w:val="4F81BD" w:themeColor="accent1"/>
      <w14:textFill>
        <w14:solidFill>
          <w14:schemeClr w14:val="accent1"/>
        </w14:solidFill>
      </w14:textFill>
    </w:rPr>
  </w:style>
  <w:style w:type="character" w:customStyle="1" w:styleId="163">
    <w:name w:val="Subtle Reference"/>
    <w:basedOn w:val="11"/>
    <w:qFormat/>
    <w:uiPriority w:val="31"/>
    <w:rPr>
      <w:smallCaps/>
      <w:color w:val="C0504D" w:themeColor="accent2"/>
      <w:u w:val="single"/>
      <w14:textFill>
        <w14:solidFill>
          <w14:schemeClr w14:val="accent2"/>
        </w14:solidFill>
      </w14:textFill>
    </w:rPr>
  </w:style>
  <w:style w:type="character" w:customStyle="1" w:styleId="164">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5">
    <w:name w:val="Book Title"/>
    <w:basedOn w:val="11"/>
    <w:qFormat/>
    <w:uiPriority w:val="33"/>
    <w:rPr>
      <w:b/>
      <w:bCs/>
      <w:smallCaps/>
      <w:spacing w:val="5"/>
    </w:rPr>
  </w:style>
  <w:style w:type="paragraph" w:customStyle="1" w:styleId="166">
    <w:name w:val="TOC Heading"/>
    <w:basedOn w:val="2"/>
    <w:next w:val="1"/>
    <w:semiHidden/>
    <w:unhideWhenUsed/>
    <w:qFormat/>
    <w:uiPriority w:val="39"/>
    <w:pPr>
      <w:outlineLvl w:val="9"/>
    </w:pPr>
  </w:style>
  <w:style w:type="paragraph" w:customStyle="1" w:styleId="167">
    <w:name w:val="WPSOffice手动目录 1"/>
    <w:uiPriority w:val="0"/>
    <w:pPr>
      <w:ind w:leftChars="0"/>
    </w:pPr>
    <w:rPr>
      <w:sz w:val="20"/>
      <w:szCs w:val="20"/>
    </w:rPr>
  </w:style>
  <w:style w:type="paragraph" w:customStyle="1" w:styleId="168">
    <w:name w:val="WPSOffice手动目录 2"/>
    <w:uiPriority w:val="0"/>
    <w:pPr>
      <w:ind w:leftChars="200"/>
    </w:pPr>
    <w:rPr>
      <w:sz w:val="20"/>
      <w:szCs w:val="20"/>
    </w:rPr>
  </w:style>
  <w:style w:type="paragraph" w:customStyle="1" w:styleId="169">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35</Pages>
  <Words>0</Words>
  <Characters>0</Characters>
  <Lines>0</Lines>
  <Paragraphs>0</Paragraphs>
  <TotalTime>43</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Vương Quốc</cp:lastModifiedBy>
  <dcterms:modified xsi:type="dcterms:W3CDTF">2025-10-26T14:04:49Z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D6D5E8B346C44068B9CE8D7A7EFEBC42_12</vt:lpwstr>
  </property>
</Properties>
</file>